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A04A" w14:textId="726A56D8" w:rsidR="00814264" w:rsidRPr="00D55E03" w:rsidRDefault="00814264" w:rsidP="00814264">
      <w:pPr>
        <w:pStyle w:val="Kop2"/>
        <w:rPr>
          <w:sz w:val="28"/>
          <w:szCs w:val="28"/>
          <w:lang w:val="nl-NL"/>
        </w:rPr>
      </w:pPr>
      <w:r w:rsidRPr="00D55E03">
        <w:rPr>
          <w:sz w:val="28"/>
          <w:szCs w:val="28"/>
          <w:lang w:val="nl-NL"/>
        </w:rPr>
        <w:t xml:space="preserve">User Story 8: Dark mode **Als gebruiker** wil ik **kunnen schakelen tussen light en </w:t>
      </w:r>
      <w:proofErr w:type="spellStart"/>
      <w:r w:rsidRPr="00D55E03">
        <w:rPr>
          <w:sz w:val="28"/>
          <w:szCs w:val="28"/>
          <w:lang w:val="nl-NL"/>
        </w:rPr>
        <w:t>dark</w:t>
      </w:r>
      <w:proofErr w:type="spellEnd"/>
      <w:r w:rsidRPr="00D55E03">
        <w:rPr>
          <w:sz w:val="28"/>
          <w:szCs w:val="28"/>
          <w:lang w:val="nl-NL"/>
        </w:rPr>
        <w:t xml:space="preserve"> mode** zodat ik **het dashboard kan bekijken op een manier die comfortabel is voor mijn ogen, vooral 's avonds</w:t>
      </w:r>
    </w:p>
    <w:p w14:paraId="13FC379C" w14:textId="5FE3FDB0" w:rsidR="000070A7" w:rsidRPr="00814264" w:rsidRDefault="000070A7">
      <w:pPr>
        <w:pStyle w:val="Kop2"/>
        <w:rPr>
          <w:lang w:val="nl-NL"/>
        </w:rPr>
      </w:pPr>
    </w:p>
    <w:p w14:paraId="4DEE10F2" w14:textId="75C81CCF" w:rsidR="000070A7" w:rsidRPr="00FE4904" w:rsidRDefault="00814264">
      <w:pPr>
        <w:rPr>
          <w:b/>
          <w:bCs/>
          <w:color w:val="4F81BD" w:themeColor="accent1"/>
          <w:sz w:val="26"/>
          <w:szCs w:val="26"/>
          <w:lang w:val="nl-NL"/>
        </w:rPr>
      </w:pPr>
      <w:r w:rsidRPr="00FE4904">
        <w:rPr>
          <w:b/>
          <w:bCs/>
          <w:color w:val="4F81BD" w:themeColor="accent1"/>
          <w:sz w:val="26"/>
          <w:szCs w:val="26"/>
          <w:lang w:val="nl-NL"/>
        </w:rPr>
        <w:t>Scenario 1 –</w:t>
      </w:r>
      <w:r w:rsidRPr="00FE4904">
        <w:rPr>
          <w:b/>
          <w:bCs/>
          <w:color w:val="4F81BD" w:themeColor="accent1"/>
          <w:sz w:val="26"/>
          <w:szCs w:val="26"/>
          <w:lang w:val="nl-NL"/>
        </w:rPr>
        <w:t xml:space="preserve"> </w:t>
      </w:r>
      <w:r w:rsidR="00FE4904" w:rsidRPr="00FE4904">
        <w:rPr>
          <w:b/>
          <w:bCs/>
          <w:color w:val="4F81BD" w:themeColor="accent1"/>
          <w:sz w:val="26"/>
          <w:szCs w:val="26"/>
          <w:lang w:val="nl-NL"/>
        </w:rPr>
        <w:t>Positief: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70A7" w:rsidRPr="00814264" w14:paraId="6B22BC35" w14:textId="77777777">
        <w:tc>
          <w:tcPr>
            <w:tcW w:w="4320" w:type="dxa"/>
          </w:tcPr>
          <w:p w14:paraId="410CF35F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904" w:rsidRPr="00FE4904" w14:paraId="1DA2A00E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4D7AB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02E2F6E8" w14:textId="77777777" w:rsidR="00FE4904" w:rsidRPr="00FE4904" w:rsidRDefault="00FE4904" w:rsidP="00FE490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FE4904" w:rsidRPr="00FE4904" w14:paraId="640BAED9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6D023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  <w:r w:rsidRPr="00FE4904">
                    <w:rPr>
                      <w:lang w:val="nl-NL"/>
                    </w:rPr>
                    <w:t>Dark mode</w:t>
                  </w:r>
                </w:p>
              </w:tc>
            </w:tr>
          </w:tbl>
          <w:p w14:paraId="28E16D16" w14:textId="0234CFCF" w:rsidR="000070A7" w:rsidRPr="00814264" w:rsidRDefault="000070A7">
            <w:pPr>
              <w:rPr>
                <w:lang w:val="nl-NL"/>
              </w:rPr>
            </w:pPr>
          </w:p>
        </w:tc>
      </w:tr>
      <w:tr w:rsidR="000070A7" w:rsidRPr="00814264" w14:paraId="65144688" w14:textId="77777777">
        <w:tc>
          <w:tcPr>
            <w:tcW w:w="4320" w:type="dxa"/>
          </w:tcPr>
          <w:p w14:paraId="2E9B2794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p w14:paraId="114A2904" w14:textId="66EA27B1" w:rsidR="000070A7" w:rsidRPr="00814264" w:rsidRDefault="00000000">
            <w:pPr>
              <w:rPr>
                <w:lang w:val="nl-NL"/>
              </w:rPr>
            </w:pPr>
            <w:r w:rsidRPr="00814264">
              <w:rPr>
                <w:lang w:val="nl-NL"/>
              </w:rPr>
              <w:t>1. Start de app</w:t>
            </w:r>
            <w:r w:rsidRPr="00814264">
              <w:rPr>
                <w:lang w:val="nl-NL"/>
              </w:rPr>
              <w:br/>
              <w:t xml:space="preserve">2. </w:t>
            </w:r>
            <w:r w:rsidR="00814264">
              <w:rPr>
                <w:lang w:val="nl-NL"/>
              </w:rPr>
              <w:t xml:space="preserve">Klik op het </w:t>
            </w:r>
            <w:proofErr w:type="spellStart"/>
            <w:r w:rsidR="00814264">
              <w:rPr>
                <w:lang w:val="nl-NL"/>
              </w:rPr>
              <w:t>darkmode</w:t>
            </w:r>
            <w:proofErr w:type="spellEnd"/>
            <w:r w:rsidR="00814264">
              <w:rPr>
                <w:lang w:val="nl-NL"/>
              </w:rPr>
              <w:t xml:space="preserve"> button rechtsboven</w:t>
            </w:r>
            <w:r w:rsidRPr="00814264">
              <w:rPr>
                <w:lang w:val="nl-NL"/>
              </w:rPr>
              <w:br/>
              <w:t xml:space="preserve">3. </w:t>
            </w:r>
            <w:r w:rsidR="00814264" w:rsidRPr="00814264">
              <w:rPr>
                <w:lang w:val="nl-NL"/>
              </w:rPr>
              <w:t>J</w:t>
            </w:r>
            <w:r w:rsidR="00814264">
              <w:rPr>
                <w:lang w:val="nl-NL"/>
              </w:rPr>
              <w:t xml:space="preserve">e scherm veranderd naar </w:t>
            </w:r>
            <w:proofErr w:type="spellStart"/>
            <w:r w:rsidR="00814264">
              <w:rPr>
                <w:lang w:val="nl-NL"/>
              </w:rPr>
              <w:t>darkmode</w:t>
            </w:r>
            <w:proofErr w:type="spellEnd"/>
            <w:r w:rsidRPr="00814264">
              <w:rPr>
                <w:lang w:val="nl-NL"/>
              </w:rPr>
              <w:br/>
              <w:t xml:space="preserve">4. </w:t>
            </w:r>
            <w:r w:rsidR="00814264">
              <w:rPr>
                <w:lang w:val="nl-NL"/>
              </w:rPr>
              <w:t>Klik nog een keer op dezelfde button</w:t>
            </w:r>
            <w:r w:rsidRPr="00814264">
              <w:rPr>
                <w:lang w:val="nl-NL"/>
              </w:rPr>
              <w:br/>
              <w:t xml:space="preserve">5. </w:t>
            </w:r>
            <w:r w:rsidR="00814264">
              <w:rPr>
                <w:lang w:val="nl-NL"/>
              </w:rPr>
              <w:t>Je scherm is weer terug naar hoe die was</w:t>
            </w:r>
          </w:p>
        </w:tc>
      </w:tr>
      <w:tr w:rsidR="000070A7" w:rsidRPr="00814264" w14:paraId="70B84D02" w14:textId="77777777">
        <w:tc>
          <w:tcPr>
            <w:tcW w:w="4320" w:type="dxa"/>
          </w:tcPr>
          <w:p w14:paraId="55E2C591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p w14:paraId="77C236AC" w14:textId="10040ED3" w:rsidR="000070A7" w:rsidRPr="00814264" w:rsidRDefault="00814264">
            <w:pPr>
              <w:rPr>
                <w:lang w:val="nl-NL"/>
              </w:rPr>
            </w:pPr>
            <w:r>
              <w:rPr>
                <w:lang w:val="nl-NL"/>
              </w:rPr>
              <w:t>Scherm is nu donker</w:t>
            </w:r>
          </w:p>
        </w:tc>
      </w:tr>
      <w:tr w:rsidR="000070A7" w:rsidRPr="00814264" w14:paraId="3196FCBA" w14:textId="77777777">
        <w:tc>
          <w:tcPr>
            <w:tcW w:w="4320" w:type="dxa"/>
          </w:tcPr>
          <w:p w14:paraId="696F2E8D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6959B58E" w14:textId="7D88297C" w:rsidR="000070A7" w:rsidRPr="00814264" w:rsidRDefault="00814264">
            <w:pPr>
              <w:rPr>
                <w:lang w:val="nl-NL"/>
              </w:rPr>
            </w:pPr>
            <w:r>
              <w:rPr>
                <w:lang w:val="nl-NL"/>
              </w:rPr>
              <w:t>Scherm veranderd van kleur (zwart/wit)</w:t>
            </w:r>
          </w:p>
        </w:tc>
      </w:tr>
      <w:tr w:rsidR="000070A7" w:rsidRPr="00814264" w14:paraId="707DC6E6" w14:textId="77777777">
        <w:tc>
          <w:tcPr>
            <w:tcW w:w="4320" w:type="dxa"/>
          </w:tcPr>
          <w:p w14:paraId="086A33E1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6D54FD14" w14:textId="05F19D9F" w:rsidR="000070A7" w:rsidRPr="00814264" w:rsidRDefault="00814264">
            <w:pPr>
              <w:rPr>
                <w:lang w:val="nl-NL"/>
              </w:rPr>
            </w:pPr>
            <w:r w:rsidRPr="00814264">
              <w:rPr>
                <w:lang w:val="nl-NL"/>
              </w:rPr>
              <w:t>Wanneer je op de b</w:t>
            </w:r>
            <w:r>
              <w:rPr>
                <w:lang w:val="nl-NL"/>
              </w:rPr>
              <w:t>utton klikt veranderd de scherm naar een donkere kleur en daarna weer terug als er weer op geklikt word</w:t>
            </w:r>
          </w:p>
        </w:tc>
      </w:tr>
      <w:tr w:rsidR="000070A7" w14:paraId="49E574DE" w14:textId="77777777">
        <w:tc>
          <w:tcPr>
            <w:tcW w:w="4320" w:type="dxa"/>
          </w:tcPr>
          <w:p w14:paraId="24444F48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p w14:paraId="6BA23C05" w14:textId="0FD02CAC" w:rsidR="000070A7" w:rsidRDefault="00814264">
            <w:r>
              <w:t>Geen</w:t>
            </w:r>
          </w:p>
        </w:tc>
      </w:tr>
      <w:tr w:rsidR="000070A7" w14:paraId="229BE4D4" w14:textId="77777777">
        <w:tc>
          <w:tcPr>
            <w:tcW w:w="4320" w:type="dxa"/>
          </w:tcPr>
          <w:p w14:paraId="02C1359B" w14:textId="77777777" w:rsidR="000070A7" w:rsidRDefault="00000000">
            <w:r>
              <w:t>Uitvoering</w:t>
            </w:r>
          </w:p>
        </w:tc>
        <w:tc>
          <w:tcPr>
            <w:tcW w:w="4320" w:type="dxa"/>
          </w:tcPr>
          <w:p w14:paraId="49321D53" w14:textId="77777777" w:rsidR="000070A7" w:rsidRDefault="000070A7"/>
        </w:tc>
      </w:tr>
      <w:tr w:rsidR="000070A7" w14:paraId="5ECC5740" w14:textId="77777777">
        <w:tc>
          <w:tcPr>
            <w:tcW w:w="4320" w:type="dxa"/>
          </w:tcPr>
          <w:p w14:paraId="51A6642B" w14:textId="77777777" w:rsidR="000070A7" w:rsidRDefault="00000000">
            <w:r>
              <w:t>Prioriteit</w:t>
            </w:r>
          </w:p>
        </w:tc>
        <w:tc>
          <w:tcPr>
            <w:tcW w:w="4320" w:type="dxa"/>
          </w:tcPr>
          <w:p w14:paraId="775DA693" w14:textId="77777777" w:rsidR="000070A7" w:rsidRDefault="000070A7"/>
        </w:tc>
      </w:tr>
      <w:tr w:rsidR="000070A7" w14:paraId="5CA24DFA" w14:textId="77777777">
        <w:tc>
          <w:tcPr>
            <w:tcW w:w="4320" w:type="dxa"/>
          </w:tcPr>
          <w:p w14:paraId="603C2A35" w14:textId="77777777" w:rsidR="000070A7" w:rsidRDefault="00000000">
            <w:r>
              <w:t>Door</w:t>
            </w:r>
          </w:p>
        </w:tc>
        <w:tc>
          <w:tcPr>
            <w:tcW w:w="4320" w:type="dxa"/>
          </w:tcPr>
          <w:p w14:paraId="7F2C2C09" w14:textId="7239D237" w:rsidR="000070A7" w:rsidRDefault="00814264">
            <w:r>
              <w:t>Eren Ozkan</w:t>
            </w:r>
          </w:p>
        </w:tc>
      </w:tr>
    </w:tbl>
    <w:p w14:paraId="599661A3" w14:textId="257EE834" w:rsidR="000070A7" w:rsidRPr="00FE4904" w:rsidRDefault="00000000">
      <w:pPr>
        <w:pStyle w:val="Kop2"/>
      </w:pPr>
      <w:r w:rsidRPr="00FE4904">
        <w:t xml:space="preserve">Scenario 2 – Negatief: </w:t>
      </w:r>
    </w:p>
    <w:p w14:paraId="792C80AE" w14:textId="77777777" w:rsidR="000070A7" w:rsidRDefault="000070A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70A7" w14:paraId="6659869E" w14:textId="77777777">
        <w:tc>
          <w:tcPr>
            <w:tcW w:w="4320" w:type="dxa"/>
          </w:tcPr>
          <w:p w14:paraId="3B518494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904" w:rsidRPr="00FE4904" w14:paraId="3EFA1AD0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D5EC8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1BE376A8" w14:textId="77777777" w:rsidR="00FE4904" w:rsidRPr="00FE4904" w:rsidRDefault="00FE4904" w:rsidP="00FE490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FE4904" w:rsidRPr="00FE4904" w14:paraId="74AD34D6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BBD63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  <w:r w:rsidRPr="00FE4904">
                    <w:rPr>
                      <w:lang w:val="nl-NL"/>
                    </w:rPr>
                    <w:t>Dark mode</w:t>
                  </w:r>
                </w:p>
              </w:tc>
            </w:tr>
          </w:tbl>
          <w:p w14:paraId="4157F4DD" w14:textId="03F8E8F3" w:rsidR="000070A7" w:rsidRDefault="000070A7"/>
        </w:tc>
      </w:tr>
      <w:tr w:rsidR="000070A7" w:rsidRPr="00FE4904" w14:paraId="53B85E08" w14:textId="77777777">
        <w:tc>
          <w:tcPr>
            <w:tcW w:w="4320" w:type="dxa"/>
          </w:tcPr>
          <w:p w14:paraId="138E4E6B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p w14:paraId="55630B61" w14:textId="3BA4365A" w:rsidR="000070A7" w:rsidRPr="00FE4904" w:rsidRDefault="00FE4904">
            <w:pPr>
              <w:rPr>
                <w:lang w:val="nl-NL"/>
              </w:rPr>
            </w:pPr>
            <w:r w:rsidRPr="00FE4904">
              <w:rPr>
                <w:lang w:val="nl-NL"/>
              </w:rPr>
              <w:t>1. Start de app</w:t>
            </w:r>
            <w:r w:rsidRPr="00FE4904">
              <w:rPr>
                <w:lang w:val="nl-NL"/>
              </w:rPr>
              <w:br/>
              <w:t xml:space="preserve">2. Schakel </w:t>
            </w:r>
            <w:proofErr w:type="spellStart"/>
            <w:r w:rsidRPr="00FE4904">
              <w:rPr>
                <w:lang w:val="nl-NL"/>
              </w:rPr>
              <w:t>dark</w:t>
            </w:r>
            <w:proofErr w:type="spellEnd"/>
            <w:r w:rsidRPr="00FE4904">
              <w:rPr>
                <w:lang w:val="nl-NL"/>
              </w:rPr>
              <w:t xml:space="preserve"> mode in via </w:t>
            </w:r>
            <w:proofErr w:type="spellStart"/>
            <w:r w:rsidRPr="00FE4904">
              <w:rPr>
                <w:lang w:val="nl-NL"/>
              </w:rPr>
              <w:t>toggle</w:t>
            </w:r>
            <w:proofErr w:type="spellEnd"/>
            <w:r w:rsidRPr="00FE4904">
              <w:rPr>
                <w:lang w:val="nl-NL"/>
              </w:rPr>
              <w:br/>
              <w:t>3. Herstart de app of ververs de pagina</w:t>
            </w:r>
          </w:p>
        </w:tc>
      </w:tr>
      <w:tr w:rsidR="000070A7" w:rsidRPr="00FE4904" w14:paraId="19C9DB0B" w14:textId="77777777">
        <w:tc>
          <w:tcPr>
            <w:tcW w:w="4320" w:type="dxa"/>
          </w:tcPr>
          <w:p w14:paraId="62FC31EB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p w14:paraId="0013FC7C" w14:textId="37A0D678" w:rsidR="000070A7" w:rsidRPr="00FE4904" w:rsidRDefault="00FE4904">
            <w:pPr>
              <w:rPr>
                <w:lang w:val="nl-NL"/>
              </w:rPr>
            </w:pPr>
            <w:r w:rsidRPr="00FE4904">
              <w:rPr>
                <w:lang w:val="nl-NL"/>
              </w:rPr>
              <w:t>Dark mode-instelling gaat verloren na herladen van de app</w:t>
            </w:r>
          </w:p>
        </w:tc>
      </w:tr>
      <w:tr w:rsidR="000070A7" w:rsidRPr="00FE4904" w14:paraId="18943459" w14:textId="77777777">
        <w:tc>
          <w:tcPr>
            <w:tcW w:w="4320" w:type="dxa"/>
          </w:tcPr>
          <w:p w14:paraId="6FE4FF19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3F1B623B" w14:textId="18849C09" w:rsidR="000070A7" w:rsidRPr="00FE4904" w:rsidRDefault="00FE4904">
            <w:pPr>
              <w:rPr>
                <w:lang w:val="nl-NL"/>
              </w:rPr>
            </w:pPr>
            <w:r w:rsidRPr="00FE4904">
              <w:rPr>
                <w:lang w:val="nl-NL"/>
              </w:rPr>
              <w:t xml:space="preserve">De app blijft in </w:t>
            </w:r>
            <w:proofErr w:type="spellStart"/>
            <w:r w:rsidRPr="00FE4904">
              <w:rPr>
                <w:lang w:val="nl-NL"/>
              </w:rPr>
              <w:t>dark</w:t>
            </w:r>
            <w:proofErr w:type="spellEnd"/>
            <w:r w:rsidRPr="00FE4904">
              <w:rPr>
                <w:lang w:val="nl-NL"/>
              </w:rPr>
              <w:t xml:space="preserve"> mode na herstart (voorkeur wordt onthouden)</w:t>
            </w:r>
          </w:p>
        </w:tc>
      </w:tr>
      <w:tr w:rsidR="000070A7" w:rsidRPr="00FE4904" w14:paraId="0D5B85ED" w14:textId="77777777">
        <w:tc>
          <w:tcPr>
            <w:tcW w:w="4320" w:type="dxa"/>
          </w:tcPr>
          <w:p w14:paraId="08A8F5AE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904" w:rsidRPr="00FE4904" w14:paraId="363CD20F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4E408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6536A68" w14:textId="77777777" w:rsidR="00FE4904" w:rsidRPr="00FE4904" w:rsidRDefault="00FE4904" w:rsidP="00FE490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E4904" w:rsidRPr="00FE4904" w14:paraId="1FF26F97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5F344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  <w:r w:rsidRPr="00FE4904">
                    <w:rPr>
                      <w:lang w:val="nl-NL"/>
                    </w:rPr>
                    <w:t>De app valt terug op light mode</w:t>
                  </w:r>
                </w:p>
              </w:tc>
            </w:tr>
          </w:tbl>
          <w:p w14:paraId="54E5C24A" w14:textId="77777777" w:rsidR="000070A7" w:rsidRPr="00FE4904" w:rsidRDefault="000070A7">
            <w:pPr>
              <w:rPr>
                <w:lang w:val="nl-NL"/>
              </w:rPr>
            </w:pPr>
          </w:p>
        </w:tc>
      </w:tr>
      <w:tr w:rsidR="000070A7" w:rsidRPr="00FE4904" w14:paraId="540792D1" w14:textId="77777777">
        <w:tc>
          <w:tcPr>
            <w:tcW w:w="4320" w:type="dxa"/>
          </w:tcPr>
          <w:p w14:paraId="0B2D7DF0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p w14:paraId="6B451370" w14:textId="71113AAB" w:rsidR="000070A7" w:rsidRPr="00FE4904" w:rsidRDefault="00FE4904">
            <w:pPr>
              <w:rPr>
                <w:lang w:val="nl-NL"/>
              </w:rPr>
            </w:pPr>
            <w:r w:rsidRPr="00FE4904">
              <w:rPr>
                <w:lang w:val="nl-NL"/>
              </w:rPr>
              <w:t xml:space="preserve">Controleer of </w:t>
            </w:r>
            <w:proofErr w:type="spellStart"/>
            <w:r w:rsidRPr="00FE4904">
              <w:rPr>
                <w:lang w:val="nl-NL"/>
              </w:rPr>
              <w:t>darkMode</w:t>
            </w:r>
            <w:proofErr w:type="spellEnd"/>
            <w:r w:rsidRPr="00FE4904">
              <w:rPr>
                <w:lang w:val="nl-NL"/>
              </w:rPr>
              <w:t xml:space="preserve"> uit </w:t>
            </w:r>
            <w:proofErr w:type="spellStart"/>
            <w:r w:rsidRPr="00FE4904">
              <w:rPr>
                <w:lang w:val="nl-NL"/>
              </w:rPr>
              <w:t>localStorage</w:t>
            </w:r>
            <w:proofErr w:type="spellEnd"/>
            <w:r w:rsidRPr="00FE4904">
              <w:rPr>
                <w:lang w:val="nl-NL"/>
              </w:rPr>
              <w:t xml:space="preserve"> goed wordt gelezen en toegepast bij het laden</w:t>
            </w:r>
          </w:p>
        </w:tc>
      </w:tr>
      <w:tr w:rsidR="000070A7" w14:paraId="1346A646" w14:textId="77777777">
        <w:tc>
          <w:tcPr>
            <w:tcW w:w="4320" w:type="dxa"/>
          </w:tcPr>
          <w:p w14:paraId="419841C1" w14:textId="77777777" w:rsidR="000070A7" w:rsidRDefault="00000000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904" w:rsidRPr="00FE4904" w14:paraId="122F9261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7CF7C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460F4DE8" w14:textId="77777777" w:rsidR="00FE4904" w:rsidRPr="00FE4904" w:rsidRDefault="00FE4904" w:rsidP="00FE490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0"/>
            </w:tblGrid>
            <w:tr w:rsidR="00FE4904" w:rsidRPr="00FE4904" w14:paraId="4EF8E30F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C9FBC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  <w:r w:rsidRPr="00FE4904">
                    <w:rPr>
                      <w:lang w:val="nl-NL"/>
                    </w:rPr>
                    <w:t>Handmatig, mobiel en desktop</w:t>
                  </w:r>
                </w:p>
              </w:tc>
            </w:tr>
          </w:tbl>
          <w:p w14:paraId="091F5D30" w14:textId="77777777" w:rsidR="000070A7" w:rsidRDefault="000070A7"/>
        </w:tc>
      </w:tr>
      <w:tr w:rsidR="000070A7" w:rsidRPr="00FE4904" w14:paraId="6DE37C7C" w14:textId="77777777">
        <w:tc>
          <w:tcPr>
            <w:tcW w:w="4320" w:type="dxa"/>
          </w:tcPr>
          <w:p w14:paraId="186588E0" w14:textId="77777777" w:rsidR="000070A7" w:rsidRDefault="00000000">
            <w:r>
              <w:t>Prioriteit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4904" w:rsidRPr="00FE4904" w14:paraId="1DDF58F6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8D566" w14:textId="77777777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1C64A3F8" w14:textId="77777777" w:rsidR="00FE4904" w:rsidRPr="00FE4904" w:rsidRDefault="00FE4904" w:rsidP="00FE4904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FE4904" w:rsidRPr="00FE4904" w14:paraId="1A8532E4" w14:textId="77777777" w:rsidTr="00FE49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32953" w14:textId="3230605C" w:rsidR="00FE4904" w:rsidRPr="00FE4904" w:rsidRDefault="00FE4904" w:rsidP="00FE4904">
                  <w:pPr>
                    <w:spacing w:after="0" w:line="240" w:lineRule="auto"/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Gemiddeld</w:t>
                  </w:r>
                  <w:r w:rsidRPr="00FE4904">
                    <w:rPr>
                      <w:lang w:val="nl-NL"/>
                    </w:rPr>
                    <w:t xml:space="preserve"> – gebruikers verwachten dat hun voorkeur behouden blijft</w:t>
                  </w:r>
                </w:p>
              </w:tc>
            </w:tr>
          </w:tbl>
          <w:p w14:paraId="0A40AAC2" w14:textId="77777777" w:rsidR="000070A7" w:rsidRPr="00FE4904" w:rsidRDefault="000070A7">
            <w:pPr>
              <w:rPr>
                <w:lang w:val="nl-NL"/>
              </w:rPr>
            </w:pPr>
          </w:p>
        </w:tc>
      </w:tr>
      <w:tr w:rsidR="000070A7" w14:paraId="43587437" w14:textId="77777777">
        <w:tc>
          <w:tcPr>
            <w:tcW w:w="4320" w:type="dxa"/>
          </w:tcPr>
          <w:p w14:paraId="4B2BA119" w14:textId="77777777" w:rsidR="000070A7" w:rsidRDefault="00000000">
            <w:r>
              <w:lastRenderedPageBreak/>
              <w:t>Door</w:t>
            </w:r>
          </w:p>
        </w:tc>
        <w:tc>
          <w:tcPr>
            <w:tcW w:w="4320" w:type="dxa"/>
          </w:tcPr>
          <w:p w14:paraId="63D02641" w14:textId="1882858A" w:rsidR="000070A7" w:rsidRDefault="00FE4904">
            <w:r>
              <w:t>Eren Ozkan</w:t>
            </w:r>
          </w:p>
        </w:tc>
      </w:tr>
    </w:tbl>
    <w:p w14:paraId="03372046" w14:textId="77777777" w:rsidR="00FE4904" w:rsidRPr="00FE4904" w:rsidRDefault="00FE4904" w:rsidP="00FE49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 w:rsidRPr="00FE490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  <w:t>Als gebruiker** wil ik **cursussen kunnen zoeken op titel of trefwoord** zodat ik **snel specifieke cursussen kan vinden zonder door de hele lijst te scrollen</w:t>
      </w:r>
    </w:p>
    <w:p w14:paraId="36BFDA68" w14:textId="77777777" w:rsidR="00D55E03" w:rsidRDefault="00D55E03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4ADE556A" w14:textId="77168A2D" w:rsidR="000070A7" w:rsidRDefault="00FE4904">
      <w:pPr>
        <w:rPr>
          <w:b/>
          <w:bCs/>
          <w:color w:val="4F81BD" w:themeColor="accent1"/>
          <w:sz w:val="26"/>
          <w:szCs w:val="26"/>
          <w:lang w:val="nl-NL"/>
        </w:rPr>
      </w:pPr>
      <w:r w:rsidRPr="00FE4904">
        <w:rPr>
          <w:b/>
          <w:bCs/>
          <w:color w:val="4F81BD" w:themeColor="accent1"/>
          <w:sz w:val="26"/>
          <w:szCs w:val="26"/>
          <w:lang w:val="nl-NL"/>
        </w:rPr>
        <w:t xml:space="preserve">Scenario 1: Positief </w:t>
      </w:r>
    </w:p>
    <w:p w14:paraId="48ABEE23" w14:textId="77777777" w:rsidR="00D55E03" w:rsidRPr="00FE4904" w:rsidRDefault="00D55E03">
      <w:pPr>
        <w:rPr>
          <w:b/>
          <w:bCs/>
          <w:color w:val="1F497D" w:themeColor="text2"/>
          <w:sz w:val="26"/>
          <w:szCs w:val="26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70A7" w14:paraId="403C8DF7" w14:textId="77777777">
        <w:tc>
          <w:tcPr>
            <w:tcW w:w="4320" w:type="dxa"/>
          </w:tcPr>
          <w:p w14:paraId="4E7F8ECF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0E968A19" w14:textId="29E20ED9" w:rsidR="000070A7" w:rsidRDefault="00D55E03"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trefwoord</w:t>
            </w:r>
            <w:proofErr w:type="spellEnd"/>
          </w:p>
        </w:tc>
      </w:tr>
      <w:tr w:rsidR="000070A7" w:rsidRPr="00814264" w14:paraId="6F0D489F" w14:textId="77777777">
        <w:tc>
          <w:tcPr>
            <w:tcW w:w="4320" w:type="dxa"/>
          </w:tcPr>
          <w:p w14:paraId="6E1F0F00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p w14:paraId="388F5DC6" w14:textId="5BE6E7B0" w:rsidR="00D55E03" w:rsidRPr="00814264" w:rsidRDefault="00000000">
            <w:pPr>
              <w:rPr>
                <w:lang w:val="nl-NL"/>
              </w:rPr>
            </w:pPr>
            <w:r w:rsidRPr="00814264">
              <w:rPr>
                <w:lang w:val="nl-NL"/>
              </w:rPr>
              <w:t>1. Sta</w:t>
            </w:r>
            <w:r w:rsidR="00D55E03">
              <w:rPr>
                <w:lang w:val="nl-NL"/>
              </w:rPr>
              <w:t>rt de app</w:t>
            </w:r>
            <w:r w:rsidRPr="00814264">
              <w:rPr>
                <w:lang w:val="nl-NL"/>
              </w:rPr>
              <w:br/>
              <w:t xml:space="preserve">2. </w:t>
            </w:r>
            <w:r w:rsidR="00D55E03">
              <w:rPr>
                <w:lang w:val="nl-NL"/>
              </w:rPr>
              <w:t xml:space="preserve">Klik op het </w:t>
            </w:r>
            <w:proofErr w:type="spellStart"/>
            <w:r w:rsidR="00D55E03">
              <w:rPr>
                <w:lang w:val="nl-NL"/>
              </w:rPr>
              <w:t>zoekbar</w:t>
            </w:r>
            <w:proofErr w:type="spellEnd"/>
            <w:r w:rsidR="00D55E03">
              <w:rPr>
                <w:lang w:val="nl-NL"/>
              </w:rPr>
              <w:t xml:space="preserve"> boven in</w:t>
            </w:r>
            <w:r w:rsidRPr="00814264">
              <w:rPr>
                <w:lang w:val="nl-NL"/>
              </w:rPr>
              <w:br/>
              <w:t xml:space="preserve">3. </w:t>
            </w:r>
            <w:r w:rsidR="00D55E03">
              <w:rPr>
                <w:lang w:val="nl-NL"/>
              </w:rPr>
              <w:t>Vul een trefwoord in (</w:t>
            </w:r>
            <w:proofErr w:type="spellStart"/>
            <w:r w:rsidR="00D55E03">
              <w:rPr>
                <w:lang w:val="nl-NL"/>
              </w:rPr>
              <w:t>java</w:t>
            </w:r>
            <w:proofErr w:type="spellEnd"/>
            <w:r w:rsidR="00D55E03">
              <w:rPr>
                <w:lang w:val="nl-NL"/>
              </w:rPr>
              <w:t xml:space="preserve">, html of </w:t>
            </w:r>
            <w:proofErr w:type="spellStart"/>
            <w:r w:rsidR="00D55E03">
              <w:rPr>
                <w:lang w:val="nl-NL"/>
              </w:rPr>
              <w:t>css</w:t>
            </w:r>
            <w:proofErr w:type="spellEnd"/>
            <w:r w:rsidR="00D55E03">
              <w:rPr>
                <w:lang w:val="nl-NL"/>
              </w:rPr>
              <w:t>)</w:t>
            </w:r>
            <w:r w:rsidRPr="00814264">
              <w:rPr>
                <w:lang w:val="nl-NL"/>
              </w:rPr>
              <w:br/>
              <w:t xml:space="preserve">4. Klik op </w:t>
            </w:r>
            <w:r w:rsidR="00D55E03">
              <w:rPr>
                <w:lang w:val="nl-NL"/>
              </w:rPr>
              <w:t>zoeken</w:t>
            </w:r>
          </w:p>
        </w:tc>
      </w:tr>
      <w:tr w:rsidR="000070A7" w:rsidRPr="00814264" w14:paraId="00E6FCE6" w14:textId="77777777">
        <w:tc>
          <w:tcPr>
            <w:tcW w:w="4320" w:type="dxa"/>
          </w:tcPr>
          <w:p w14:paraId="6BA7F7D7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p w14:paraId="25DBEB84" w14:textId="445340A6" w:rsidR="000070A7" w:rsidRPr="00814264" w:rsidRDefault="00D55E03">
            <w:pPr>
              <w:rPr>
                <w:lang w:val="nl-NL"/>
              </w:rPr>
            </w:pPr>
            <w:r>
              <w:rPr>
                <w:lang w:val="nl-NL"/>
              </w:rPr>
              <w:t xml:space="preserve">Alleen de </w:t>
            </w:r>
            <w:proofErr w:type="spellStart"/>
            <w:r>
              <w:rPr>
                <w:lang w:val="nl-NL"/>
              </w:rPr>
              <w:t>videos</w:t>
            </w:r>
            <w:proofErr w:type="spellEnd"/>
            <w:r>
              <w:rPr>
                <w:lang w:val="nl-NL"/>
              </w:rPr>
              <w:t xml:space="preserve"> die overeen komen met het trefwoord komen te voorschijn</w:t>
            </w:r>
          </w:p>
        </w:tc>
      </w:tr>
      <w:tr w:rsidR="000070A7" w:rsidRPr="00D55E03" w14:paraId="531F987C" w14:textId="77777777">
        <w:tc>
          <w:tcPr>
            <w:tcW w:w="4320" w:type="dxa"/>
          </w:tcPr>
          <w:p w14:paraId="3880C425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3EF188F3" w14:textId="26C9BB9A" w:rsidR="000070A7" w:rsidRPr="00D55E03" w:rsidRDefault="00D55E03">
            <w:pPr>
              <w:rPr>
                <w:lang w:val="nl-NL"/>
              </w:rPr>
            </w:pPr>
            <w:r w:rsidRPr="00D55E03">
              <w:rPr>
                <w:lang w:val="nl-NL"/>
              </w:rPr>
              <w:t xml:space="preserve">De </w:t>
            </w:r>
            <w:proofErr w:type="spellStart"/>
            <w:r w:rsidRPr="00D55E03">
              <w:rPr>
                <w:lang w:val="nl-NL"/>
              </w:rPr>
              <w:t>videos</w:t>
            </w:r>
            <w:proofErr w:type="spellEnd"/>
            <w:r w:rsidRPr="00D55E03">
              <w:rPr>
                <w:lang w:val="nl-NL"/>
              </w:rPr>
              <w:t xml:space="preserve"> met het t</w:t>
            </w:r>
            <w:r>
              <w:rPr>
                <w:lang w:val="nl-NL"/>
              </w:rPr>
              <w:t xml:space="preserve">refwoord komen tevoorschijn </w:t>
            </w:r>
          </w:p>
        </w:tc>
      </w:tr>
      <w:tr w:rsidR="000070A7" w:rsidRPr="00D55E03" w14:paraId="18E2F324" w14:textId="77777777">
        <w:tc>
          <w:tcPr>
            <w:tcW w:w="4320" w:type="dxa"/>
          </w:tcPr>
          <w:p w14:paraId="7E29AE73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20167714" w14:textId="14647857" w:rsidR="000070A7" w:rsidRPr="00D55E03" w:rsidRDefault="00D55E03">
            <w:pPr>
              <w:rPr>
                <w:lang w:val="nl-NL"/>
              </w:rPr>
            </w:pPr>
            <w:r w:rsidRPr="00D55E03">
              <w:rPr>
                <w:lang w:val="nl-NL"/>
              </w:rPr>
              <w:t xml:space="preserve">De </w:t>
            </w:r>
            <w:proofErr w:type="spellStart"/>
            <w:r w:rsidRPr="00D55E03">
              <w:rPr>
                <w:lang w:val="nl-NL"/>
              </w:rPr>
              <w:t>videos</w:t>
            </w:r>
            <w:proofErr w:type="spellEnd"/>
            <w:r w:rsidRPr="00D55E03">
              <w:rPr>
                <w:lang w:val="nl-NL"/>
              </w:rPr>
              <w:t xml:space="preserve"> </w:t>
            </w:r>
            <w:r>
              <w:rPr>
                <w:lang w:val="nl-NL"/>
              </w:rPr>
              <w:t>met het trefwoord komen tevoorschijn</w:t>
            </w:r>
          </w:p>
        </w:tc>
      </w:tr>
      <w:tr w:rsidR="000070A7" w14:paraId="6568DEE9" w14:textId="77777777">
        <w:tc>
          <w:tcPr>
            <w:tcW w:w="4320" w:type="dxa"/>
          </w:tcPr>
          <w:p w14:paraId="55965A62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p w14:paraId="0416452F" w14:textId="2C0950FC" w:rsidR="000070A7" w:rsidRDefault="00D55E03">
            <w:r>
              <w:t>NVT</w:t>
            </w:r>
          </w:p>
        </w:tc>
      </w:tr>
      <w:tr w:rsidR="000070A7" w14:paraId="04B2AAED" w14:textId="77777777">
        <w:tc>
          <w:tcPr>
            <w:tcW w:w="4320" w:type="dxa"/>
          </w:tcPr>
          <w:p w14:paraId="033C6B63" w14:textId="77777777" w:rsidR="000070A7" w:rsidRDefault="00000000">
            <w:r>
              <w:t>Uitvoering</w:t>
            </w:r>
          </w:p>
        </w:tc>
        <w:tc>
          <w:tcPr>
            <w:tcW w:w="4320" w:type="dxa"/>
          </w:tcPr>
          <w:p w14:paraId="3FF0672B" w14:textId="19A3D6FF" w:rsidR="000070A7" w:rsidRDefault="00D55E03">
            <w:r>
              <w:t>NVT</w:t>
            </w:r>
          </w:p>
        </w:tc>
      </w:tr>
      <w:tr w:rsidR="000070A7" w14:paraId="3A01B91D" w14:textId="77777777">
        <w:tc>
          <w:tcPr>
            <w:tcW w:w="4320" w:type="dxa"/>
          </w:tcPr>
          <w:p w14:paraId="55540975" w14:textId="77777777" w:rsidR="000070A7" w:rsidRDefault="00000000">
            <w:r>
              <w:t>Prioriteit</w:t>
            </w:r>
          </w:p>
        </w:tc>
        <w:tc>
          <w:tcPr>
            <w:tcW w:w="4320" w:type="dxa"/>
          </w:tcPr>
          <w:p w14:paraId="13FBB2A9" w14:textId="77777777" w:rsidR="000070A7" w:rsidRDefault="000070A7"/>
        </w:tc>
      </w:tr>
      <w:tr w:rsidR="000070A7" w14:paraId="70FB5E55" w14:textId="77777777">
        <w:tc>
          <w:tcPr>
            <w:tcW w:w="4320" w:type="dxa"/>
          </w:tcPr>
          <w:p w14:paraId="6F275E75" w14:textId="77777777" w:rsidR="000070A7" w:rsidRDefault="00000000">
            <w:r>
              <w:t>Door</w:t>
            </w:r>
          </w:p>
        </w:tc>
        <w:tc>
          <w:tcPr>
            <w:tcW w:w="4320" w:type="dxa"/>
          </w:tcPr>
          <w:p w14:paraId="545F8EF0" w14:textId="1B1C0172" w:rsidR="000070A7" w:rsidRDefault="00D55E03">
            <w:r>
              <w:t>Eren Ozkan</w:t>
            </w:r>
          </w:p>
        </w:tc>
      </w:tr>
    </w:tbl>
    <w:p w14:paraId="2F99A134" w14:textId="65820427" w:rsidR="000070A7" w:rsidRDefault="00000000" w:rsidP="00D55E03">
      <w:pPr>
        <w:pStyle w:val="Kop2"/>
      </w:pPr>
      <w:r w:rsidRPr="00FE4904">
        <w:t xml:space="preserve">Scenario </w:t>
      </w:r>
      <w:r w:rsidR="00FE4904" w:rsidRPr="00FE4904">
        <w:t>2</w:t>
      </w:r>
      <w:r w:rsidRPr="00FE4904">
        <w:t>–</w:t>
      </w:r>
      <w:r w:rsidR="00D55E03">
        <w:t xml:space="preserve"> </w:t>
      </w:r>
      <w:proofErr w:type="spellStart"/>
      <w:r w:rsidR="00D55E03">
        <w:t>Negatief</w:t>
      </w:r>
      <w:proofErr w:type="spellEnd"/>
      <w:r w:rsidRPr="00FE4904">
        <w:t xml:space="preserve">: </w:t>
      </w:r>
    </w:p>
    <w:p w14:paraId="6552551E" w14:textId="77777777" w:rsidR="00D55E03" w:rsidRPr="00D55E03" w:rsidRDefault="00D55E03" w:rsidP="00D55E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70A7" w14:paraId="0A0E33A3" w14:textId="77777777">
        <w:tc>
          <w:tcPr>
            <w:tcW w:w="4320" w:type="dxa"/>
          </w:tcPr>
          <w:p w14:paraId="33CA1F09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5E03" w:rsidRPr="00D55E03" w14:paraId="73750739" w14:textId="77777777" w:rsidTr="00D55E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67BB8" w14:textId="77777777" w:rsidR="00D55E03" w:rsidRPr="00D55E03" w:rsidRDefault="00D55E03" w:rsidP="00D55E03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6BA31D8D" w14:textId="77777777" w:rsidR="00D55E03" w:rsidRPr="00D55E03" w:rsidRDefault="00D55E03" w:rsidP="00D55E03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1"/>
            </w:tblGrid>
            <w:tr w:rsidR="00D55E03" w:rsidRPr="00D55E03" w14:paraId="15F5D69D" w14:textId="77777777" w:rsidTr="00D55E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19033" w14:textId="77777777" w:rsidR="00D55E03" w:rsidRPr="00D55E03" w:rsidRDefault="00D55E03" w:rsidP="00D55E03">
                  <w:pPr>
                    <w:spacing w:after="0" w:line="240" w:lineRule="auto"/>
                    <w:rPr>
                      <w:lang w:val="nl-NL"/>
                    </w:rPr>
                  </w:pPr>
                  <w:r w:rsidRPr="00D55E03">
                    <w:rPr>
                      <w:lang w:val="nl-NL"/>
                    </w:rPr>
                    <w:t>Zoeken op trefwoord</w:t>
                  </w:r>
                </w:p>
              </w:tc>
            </w:tr>
          </w:tbl>
          <w:p w14:paraId="6C155942" w14:textId="07E3AF13" w:rsidR="000070A7" w:rsidRDefault="000070A7"/>
        </w:tc>
      </w:tr>
      <w:tr w:rsidR="000070A7" w:rsidRPr="00814264" w14:paraId="68418462" w14:textId="77777777">
        <w:tc>
          <w:tcPr>
            <w:tcW w:w="4320" w:type="dxa"/>
          </w:tcPr>
          <w:p w14:paraId="5DDFB507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p w14:paraId="6A30ABF3" w14:textId="6FFF0E0F" w:rsidR="000070A7" w:rsidRPr="00814264" w:rsidRDefault="00D55E03">
            <w:pPr>
              <w:rPr>
                <w:lang w:val="nl-NL"/>
              </w:rPr>
            </w:pPr>
            <w:r w:rsidRPr="00D55E03">
              <w:rPr>
                <w:lang w:val="nl-NL"/>
              </w:rPr>
              <w:t>1. Start de app</w:t>
            </w:r>
            <w:r w:rsidRPr="00D55E03">
              <w:rPr>
                <w:lang w:val="nl-NL"/>
              </w:rPr>
              <w:br/>
              <w:t>2. Klik op de zoekbalk bovenin</w:t>
            </w:r>
            <w:r w:rsidRPr="00D55E03">
              <w:rPr>
                <w:lang w:val="nl-NL"/>
              </w:rPr>
              <w:br/>
              <w:t xml:space="preserve">3. Vul een bestaand trefwoord in (bijv. </w:t>
            </w:r>
            <w:r w:rsidR="00CA1096">
              <w:rPr>
                <w:lang w:val="nl-NL"/>
              </w:rPr>
              <w:t>Java</w:t>
            </w:r>
            <w:r w:rsidRPr="00D55E03">
              <w:rPr>
                <w:lang w:val="nl-NL"/>
              </w:rPr>
              <w:t>)</w:t>
            </w:r>
            <w:r w:rsidRPr="00D55E03">
              <w:rPr>
                <w:lang w:val="nl-NL"/>
              </w:rPr>
              <w:br/>
              <w:t xml:space="preserve">4. </w:t>
            </w:r>
            <w:r w:rsidRPr="00CA1096">
              <w:rPr>
                <w:lang w:val="nl-NL"/>
              </w:rPr>
              <w:t>Klik op zoeken</w:t>
            </w:r>
          </w:p>
        </w:tc>
      </w:tr>
      <w:tr w:rsidR="000070A7" w:rsidRPr="00CA1096" w14:paraId="46F8B537" w14:textId="77777777">
        <w:tc>
          <w:tcPr>
            <w:tcW w:w="4320" w:type="dxa"/>
          </w:tcPr>
          <w:p w14:paraId="34808E27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1096" w:rsidRPr="00CA1096" w14:paraId="5FBB76B8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04ECA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35C65ACB" w14:textId="77777777" w:rsidR="00CA1096" w:rsidRPr="00CA1096" w:rsidRDefault="00CA1096" w:rsidP="00CA109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8"/>
            </w:tblGrid>
            <w:tr w:rsidR="00CA1096" w:rsidRPr="00CA1096" w14:paraId="345C51C5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5F172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  <w:r w:rsidRPr="00CA1096">
                    <w:rPr>
                      <w:lang w:val="nl-NL"/>
                    </w:rPr>
                    <w:t>Zoekterm geeft onjuiste of geen resultaten</w:t>
                  </w:r>
                </w:p>
              </w:tc>
            </w:tr>
          </w:tbl>
          <w:p w14:paraId="42DA2CE2" w14:textId="758A1BFA" w:rsidR="000070A7" w:rsidRPr="00CA1096" w:rsidRDefault="000070A7">
            <w:pPr>
              <w:rPr>
                <w:lang w:val="nl-NL"/>
              </w:rPr>
            </w:pPr>
          </w:p>
        </w:tc>
      </w:tr>
      <w:tr w:rsidR="000070A7" w:rsidRPr="00814264" w14:paraId="59515AC1" w14:textId="77777777">
        <w:tc>
          <w:tcPr>
            <w:tcW w:w="4320" w:type="dxa"/>
          </w:tcPr>
          <w:p w14:paraId="4E4CD406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1096" w:rsidRPr="00CA1096" w14:paraId="5A251658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76FB3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BD71299" w14:textId="77777777" w:rsidR="00CA1096" w:rsidRPr="00CA1096" w:rsidRDefault="00CA1096" w:rsidP="00CA109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CA1096" w:rsidRPr="00CA1096" w14:paraId="187A11A9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14F3F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  <w:r w:rsidRPr="00CA1096">
                    <w:rPr>
                      <w:lang w:val="nl-NL"/>
                    </w:rPr>
                    <w:t>Er verschijnt een duidelijke melding dat er geen resultaten zijn</w:t>
                  </w:r>
                </w:p>
              </w:tc>
            </w:tr>
          </w:tbl>
          <w:p w14:paraId="746ECA3C" w14:textId="6ADE455A" w:rsidR="000070A7" w:rsidRPr="00814264" w:rsidRDefault="000070A7">
            <w:pPr>
              <w:rPr>
                <w:lang w:val="nl-NL"/>
              </w:rPr>
            </w:pPr>
          </w:p>
        </w:tc>
      </w:tr>
      <w:tr w:rsidR="000070A7" w:rsidRPr="00CA1096" w14:paraId="4F2C974C" w14:textId="77777777">
        <w:tc>
          <w:tcPr>
            <w:tcW w:w="4320" w:type="dxa"/>
          </w:tcPr>
          <w:p w14:paraId="21137ACD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1096" w:rsidRPr="00CA1096" w14:paraId="53B73756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33AE4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36D2B768" w14:textId="77777777" w:rsidR="00CA1096" w:rsidRPr="00CA1096" w:rsidRDefault="00CA1096" w:rsidP="00CA109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CA1096" w:rsidRPr="00CA1096" w14:paraId="535FDD58" w14:textId="77777777" w:rsidTr="00CA10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2F077" w14:textId="77777777" w:rsidR="00CA1096" w:rsidRPr="00CA1096" w:rsidRDefault="00CA1096" w:rsidP="00CA1096">
                  <w:pPr>
                    <w:spacing w:after="0" w:line="240" w:lineRule="auto"/>
                    <w:rPr>
                      <w:lang w:val="nl-NL"/>
                    </w:rPr>
                  </w:pPr>
                  <w:r w:rsidRPr="00CA1096">
                    <w:rPr>
                      <w:lang w:val="nl-NL"/>
                    </w:rPr>
                    <w:t>Er gebeurt niets of er blijft een lege lijst staan zonder uitleg</w:t>
                  </w:r>
                </w:p>
              </w:tc>
            </w:tr>
          </w:tbl>
          <w:p w14:paraId="035AD867" w14:textId="77777777" w:rsidR="000070A7" w:rsidRPr="00CA1096" w:rsidRDefault="000070A7">
            <w:pPr>
              <w:rPr>
                <w:lang w:val="nl-NL"/>
              </w:rPr>
            </w:pPr>
          </w:p>
        </w:tc>
      </w:tr>
      <w:tr w:rsidR="000070A7" w:rsidRPr="00CA1096" w14:paraId="037F206B" w14:textId="77777777">
        <w:tc>
          <w:tcPr>
            <w:tcW w:w="4320" w:type="dxa"/>
          </w:tcPr>
          <w:p w14:paraId="7CB51B11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p w14:paraId="4ADC60EC" w14:textId="070846B7" w:rsidR="000070A7" w:rsidRPr="00CA1096" w:rsidRDefault="00CA1096" w:rsidP="00A421EC">
            <w:pPr>
              <w:rPr>
                <w:lang w:val="nl-NL"/>
              </w:rPr>
            </w:pPr>
            <w:r w:rsidRPr="00CA1096">
              <w:rPr>
                <w:lang w:val="nl-NL"/>
              </w:rPr>
              <w:t>Voeg een duidelijke melding toe bij 0 resultaten zoals: “Geen cursussen gevonden voor deze zoekterm.”</w:t>
            </w:r>
          </w:p>
        </w:tc>
      </w:tr>
      <w:tr w:rsidR="000070A7" w:rsidRPr="00A421EC" w14:paraId="09698167" w14:textId="77777777">
        <w:tc>
          <w:tcPr>
            <w:tcW w:w="4320" w:type="dxa"/>
          </w:tcPr>
          <w:p w14:paraId="3F0B64D0" w14:textId="77777777" w:rsidR="000070A7" w:rsidRDefault="00000000">
            <w:proofErr w:type="spellStart"/>
            <w:r>
              <w:lastRenderedPageBreak/>
              <w:t>Uitvoering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21EC" w:rsidRPr="00A421EC" w14:paraId="58719333" w14:textId="77777777" w:rsidTr="00A42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66730" w14:textId="77777777" w:rsidR="00A421EC" w:rsidRPr="00A421EC" w:rsidRDefault="00A421EC" w:rsidP="00A421EC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1828E19F" w14:textId="77777777" w:rsidR="00A421EC" w:rsidRPr="00A421EC" w:rsidRDefault="00A421EC" w:rsidP="00A421EC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A421EC" w:rsidRPr="00A421EC" w14:paraId="6CA85B25" w14:textId="77777777" w:rsidTr="00A421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45F49" w14:textId="70C5AAE5" w:rsidR="00A421EC" w:rsidRPr="00A421EC" w:rsidRDefault="00A421EC" w:rsidP="00A421EC">
                  <w:pPr>
                    <w:spacing w:after="0" w:line="240" w:lineRule="auto"/>
                    <w:rPr>
                      <w:lang w:val="nl-NL"/>
                    </w:rPr>
                  </w:pPr>
                  <w:r w:rsidRPr="00A421EC">
                    <w:rPr>
                      <w:lang w:val="nl-NL"/>
                    </w:rPr>
                    <w:t>Handmatig getest in desktop mobielweergave</w:t>
                  </w:r>
                </w:p>
              </w:tc>
            </w:tr>
          </w:tbl>
          <w:p w14:paraId="33276564" w14:textId="77777777" w:rsidR="000070A7" w:rsidRPr="00A421EC" w:rsidRDefault="000070A7">
            <w:pPr>
              <w:rPr>
                <w:lang w:val="nl-NL"/>
              </w:rPr>
            </w:pPr>
          </w:p>
        </w:tc>
      </w:tr>
      <w:tr w:rsidR="000070A7" w14:paraId="655357D3" w14:textId="77777777">
        <w:tc>
          <w:tcPr>
            <w:tcW w:w="4320" w:type="dxa"/>
          </w:tcPr>
          <w:p w14:paraId="2F95F841" w14:textId="77777777" w:rsidR="000070A7" w:rsidRDefault="00000000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p w14:paraId="2761930E" w14:textId="1F8FF2E3" w:rsidR="000070A7" w:rsidRDefault="00A421EC">
            <w:r>
              <w:t>Hoog</w:t>
            </w:r>
          </w:p>
        </w:tc>
      </w:tr>
      <w:tr w:rsidR="000070A7" w14:paraId="4D0D5F8D" w14:textId="77777777">
        <w:tc>
          <w:tcPr>
            <w:tcW w:w="4320" w:type="dxa"/>
          </w:tcPr>
          <w:p w14:paraId="495D2E64" w14:textId="77777777" w:rsidR="000070A7" w:rsidRDefault="00000000">
            <w:r>
              <w:t>Door</w:t>
            </w:r>
          </w:p>
        </w:tc>
        <w:tc>
          <w:tcPr>
            <w:tcW w:w="4320" w:type="dxa"/>
          </w:tcPr>
          <w:p w14:paraId="16C98C05" w14:textId="06371816" w:rsidR="000070A7" w:rsidRDefault="00A421EC">
            <w:r>
              <w:t>Eren Ozkan</w:t>
            </w:r>
          </w:p>
        </w:tc>
      </w:tr>
    </w:tbl>
    <w:p w14:paraId="3D0A2E58" w14:textId="77777777" w:rsidR="00A421EC" w:rsidRDefault="00A421EC" w:rsidP="00A421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</w:p>
    <w:p w14:paraId="0F1BC6DD" w14:textId="085EEF2C" w:rsidR="00A421EC" w:rsidRPr="00A421EC" w:rsidRDefault="00A421EC" w:rsidP="00A421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r w:rsidRPr="00A421E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  <w:t>User Story 5: Favorieten markeren **Als gebruiker** wil ik **cursussen kunnen markeren als favoriet** zodat ik **een persoonlijke collectie kan maken van cursussen die me interesseren</w:t>
      </w:r>
    </w:p>
    <w:p w14:paraId="4276F009" w14:textId="77777777" w:rsidR="000070A7" w:rsidRDefault="000070A7">
      <w:pPr>
        <w:rPr>
          <w:lang w:val="nl-NL"/>
        </w:rPr>
      </w:pPr>
    </w:p>
    <w:p w14:paraId="159D4659" w14:textId="2B16FA73" w:rsidR="00A421EC" w:rsidRPr="008057E8" w:rsidRDefault="00A421EC">
      <w:pPr>
        <w:rPr>
          <w:b/>
          <w:bCs/>
          <w:color w:val="4F81BD" w:themeColor="accent1"/>
          <w:sz w:val="26"/>
          <w:szCs w:val="26"/>
          <w:lang w:val="nl-NL"/>
        </w:rPr>
      </w:pPr>
      <w:r w:rsidRPr="008057E8">
        <w:rPr>
          <w:b/>
          <w:bCs/>
          <w:color w:val="4F81BD" w:themeColor="accent1"/>
          <w:sz w:val="26"/>
          <w:szCs w:val="26"/>
          <w:lang w:val="nl-NL"/>
        </w:rPr>
        <w:t xml:space="preserve">Scenario 1 </w:t>
      </w:r>
      <w:r w:rsidR="008057E8" w:rsidRPr="008057E8">
        <w:rPr>
          <w:b/>
          <w:bCs/>
          <w:color w:val="4F81BD" w:themeColor="accent1"/>
          <w:sz w:val="26"/>
          <w:szCs w:val="26"/>
          <w:lang w:val="nl-NL"/>
        </w:rPr>
        <w:t>P</w:t>
      </w:r>
      <w:r w:rsidRPr="008057E8">
        <w:rPr>
          <w:b/>
          <w:bCs/>
          <w:color w:val="4F81BD" w:themeColor="accent1"/>
          <w:sz w:val="26"/>
          <w:szCs w:val="26"/>
          <w:lang w:val="nl-NL"/>
        </w:rPr>
        <w:t>ositief: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70A7" w14:paraId="47922823" w14:textId="77777777">
        <w:tc>
          <w:tcPr>
            <w:tcW w:w="4320" w:type="dxa"/>
          </w:tcPr>
          <w:p w14:paraId="67E35C10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184FC701" w14:textId="2C4654D7" w:rsidR="000070A7" w:rsidRDefault="008057E8">
            <w:proofErr w:type="spellStart"/>
            <w:r>
              <w:t>Favorieten</w:t>
            </w:r>
            <w:proofErr w:type="spellEnd"/>
          </w:p>
        </w:tc>
      </w:tr>
      <w:tr w:rsidR="000070A7" w:rsidRPr="00814264" w14:paraId="6B22B4B8" w14:textId="77777777">
        <w:tc>
          <w:tcPr>
            <w:tcW w:w="4320" w:type="dxa"/>
          </w:tcPr>
          <w:p w14:paraId="4D1A9816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57E8" w:rsidRPr="008057E8" w14:paraId="79EAA9C2" w14:textId="77777777" w:rsidTr="00805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C8082" w14:textId="77777777" w:rsidR="008057E8" w:rsidRPr="008057E8" w:rsidRDefault="008057E8" w:rsidP="008057E8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3A7F6098" w14:textId="77777777" w:rsidR="008057E8" w:rsidRPr="008057E8" w:rsidRDefault="008057E8" w:rsidP="008057E8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6"/>
            </w:tblGrid>
            <w:tr w:rsidR="008057E8" w:rsidRPr="008057E8" w14:paraId="559892D9" w14:textId="77777777" w:rsidTr="008057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96BC7" w14:textId="77777777" w:rsidR="008057E8" w:rsidRPr="008057E8" w:rsidRDefault="008057E8" w:rsidP="008057E8">
                  <w:pPr>
                    <w:spacing w:after="0" w:line="240" w:lineRule="auto"/>
                    <w:rPr>
                      <w:lang w:val="nl-NL"/>
                    </w:rPr>
                  </w:pPr>
                  <w:r w:rsidRPr="008057E8">
                    <w:rPr>
                      <w:lang w:val="nl-NL"/>
                    </w:rPr>
                    <w:t>1. Login als testgebruiker</w:t>
                  </w:r>
                  <w:r w:rsidRPr="008057E8">
                    <w:rPr>
                      <w:lang w:val="nl-NL"/>
                    </w:rPr>
                    <w:br/>
                    <w:t>2. Zoek een cursus in het overzicht</w:t>
                  </w:r>
                  <w:r w:rsidRPr="008057E8">
                    <w:rPr>
                      <w:lang w:val="nl-NL"/>
                    </w:rPr>
                    <w:br/>
                    <w:t>3. Klik op het hart-icoon van de cursus</w:t>
                  </w:r>
                </w:p>
              </w:tc>
            </w:tr>
          </w:tbl>
          <w:p w14:paraId="104967E0" w14:textId="0240BAD7" w:rsidR="000070A7" w:rsidRPr="00814264" w:rsidRDefault="000070A7">
            <w:pPr>
              <w:rPr>
                <w:lang w:val="nl-NL"/>
              </w:rPr>
            </w:pPr>
          </w:p>
        </w:tc>
      </w:tr>
      <w:tr w:rsidR="000070A7" w:rsidRPr="008057E8" w14:paraId="064E37EA" w14:textId="77777777">
        <w:tc>
          <w:tcPr>
            <w:tcW w:w="4320" w:type="dxa"/>
          </w:tcPr>
          <w:p w14:paraId="2D7BE776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p w14:paraId="056B7403" w14:textId="377509DF" w:rsidR="000070A7" w:rsidRPr="008057E8" w:rsidRDefault="008057E8">
            <w:pPr>
              <w:rPr>
                <w:lang w:val="nl-NL"/>
              </w:rPr>
            </w:pPr>
            <w:r w:rsidRPr="008057E8">
              <w:rPr>
                <w:lang w:val="nl-NL"/>
              </w:rPr>
              <w:t>Gebruiker markeert een cursus als favoriet</w:t>
            </w:r>
          </w:p>
        </w:tc>
      </w:tr>
      <w:tr w:rsidR="000070A7" w:rsidRPr="008057E8" w14:paraId="2C3EF5F2" w14:textId="77777777">
        <w:tc>
          <w:tcPr>
            <w:tcW w:w="4320" w:type="dxa"/>
          </w:tcPr>
          <w:p w14:paraId="01C3AE8E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4B0C26F2" w14:textId="5984AA92" w:rsidR="000070A7" w:rsidRPr="008057E8" w:rsidRDefault="008057E8">
            <w:pPr>
              <w:rPr>
                <w:lang w:val="nl-NL"/>
              </w:rPr>
            </w:pPr>
            <w:r w:rsidRPr="008057E8">
              <w:rPr>
                <w:lang w:val="nl-NL"/>
              </w:rPr>
              <w:t>Het hartje wordt rood (favoriet geactiveerd) en blijft zo bij herladen van de pagina</w:t>
            </w:r>
          </w:p>
        </w:tc>
      </w:tr>
      <w:tr w:rsidR="000070A7" w:rsidRPr="008057E8" w14:paraId="36A53661" w14:textId="77777777">
        <w:tc>
          <w:tcPr>
            <w:tcW w:w="4320" w:type="dxa"/>
          </w:tcPr>
          <w:p w14:paraId="066E2234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4A22DDD6" w14:textId="26ED37BB" w:rsidR="000070A7" w:rsidRPr="008057E8" w:rsidRDefault="008057E8">
            <w:pPr>
              <w:rPr>
                <w:lang w:val="nl-NL"/>
              </w:rPr>
            </w:pPr>
            <w:r w:rsidRPr="008057E8">
              <w:rPr>
                <w:lang w:val="nl-NL"/>
              </w:rPr>
              <w:t>Het Hartje word rood e</w:t>
            </w:r>
            <w:r>
              <w:rPr>
                <w:lang w:val="nl-NL"/>
              </w:rPr>
              <w:t>n blijft zo bij herladen</w:t>
            </w:r>
          </w:p>
        </w:tc>
      </w:tr>
      <w:tr w:rsidR="000070A7" w14:paraId="1A722F74" w14:textId="77777777">
        <w:tc>
          <w:tcPr>
            <w:tcW w:w="4320" w:type="dxa"/>
          </w:tcPr>
          <w:p w14:paraId="7B2406B2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p w14:paraId="3021C43D" w14:textId="54C649C3" w:rsidR="000070A7" w:rsidRDefault="008057E8">
            <w:r>
              <w:t>NVT</w:t>
            </w:r>
          </w:p>
        </w:tc>
      </w:tr>
      <w:tr w:rsidR="000070A7" w14:paraId="57558EB4" w14:textId="77777777">
        <w:tc>
          <w:tcPr>
            <w:tcW w:w="4320" w:type="dxa"/>
          </w:tcPr>
          <w:p w14:paraId="29934012" w14:textId="77777777" w:rsidR="000070A7" w:rsidRDefault="00000000">
            <w:r>
              <w:t>Uitvoering</w:t>
            </w:r>
          </w:p>
        </w:tc>
        <w:tc>
          <w:tcPr>
            <w:tcW w:w="4320" w:type="dxa"/>
          </w:tcPr>
          <w:p w14:paraId="110DBE98" w14:textId="768EF412" w:rsidR="000070A7" w:rsidRDefault="008057E8">
            <w:r>
              <w:t>NVT</w:t>
            </w:r>
          </w:p>
        </w:tc>
      </w:tr>
      <w:tr w:rsidR="000070A7" w14:paraId="2AD864FF" w14:textId="77777777">
        <w:tc>
          <w:tcPr>
            <w:tcW w:w="4320" w:type="dxa"/>
          </w:tcPr>
          <w:p w14:paraId="08508628" w14:textId="77777777" w:rsidR="000070A7" w:rsidRDefault="00000000">
            <w:r>
              <w:t>Prioriteit</w:t>
            </w:r>
          </w:p>
        </w:tc>
        <w:tc>
          <w:tcPr>
            <w:tcW w:w="4320" w:type="dxa"/>
          </w:tcPr>
          <w:p w14:paraId="14375C30" w14:textId="77777777" w:rsidR="000070A7" w:rsidRDefault="000070A7"/>
        </w:tc>
      </w:tr>
      <w:tr w:rsidR="000070A7" w14:paraId="485F9683" w14:textId="77777777">
        <w:tc>
          <w:tcPr>
            <w:tcW w:w="4320" w:type="dxa"/>
          </w:tcPr>
          <w:p w14:paraId="4AA75005" w14:textId="77777777" w:rsidR="000070A7" w:rsidRDefault="00000000">
            <w:r>
              <w:t>Door</w:t>
            </w:r>
          </w:p>
        </w:tc>
        <w:tc>
          <w:tcPr>
            <w:tcW w:w="4320" w:type="dxa"/>
          </w:tcPr>
          <w:p w14:paraId="0FB5B14D" w14:textId="7406DFBE" w:rsidR="000070A7" w:rsidRDefault="008057E8">
            <w:r>
              <w:t>Eren Ozkan</w:t>
            </w:r>
          </w:p>
        </w:tc>
      </w:tr>
    </w:tbl>
    <w:p w14:paraId="161DFAA1" w14:textId="26020B66" w:rsidR="000070A7" w:rsidRPr="00814264" w:rsidRDefault="00000000">
      <w:pPr>
        <w:pStyle w:val="Kop2"/>
        <w:rPr>
          <w:lang w:val="nl-NL"/>
        </w:rPr>
      </w:pPr>
      <w:r w:rsidRPr="00814264">
        <w:rPr>
          <w:lang w:val="nl-NL"/>
        </w:rPr>
        <w:t xml:space="preserve">Scenario </w:t>
      </w:r>
      <w:r w:rsidR="008057E8">
        <w:rPr>
          <w:lang w:val="nl-NL"/>
        </w:rPr>
        <w:t>2 Negatief:</w:t>
      </w:r>
    </w:p>
    <w:p w14:paraId="1724C091" w14:textId="77777777" w:rsidR="000070A7" w:rsidRPr="00814264" w:rsidRDefault="000070A7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0070A7" w14:paraId="5CF5A968" w14:textId="77777777">
        <w:tc>
          <w:tcPr>
            <w:tcW w:w="4320" w:type="dxa"/>
          </w:tcPr>
          <w:p w14:paraId="77FC387D" w14:textId="77777777" w:rsidR="000070A7" w:rsidRDefault="00000000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22100DFF" w14:textId="570AA1B0" w:rsidR="000070A7" w:rsidRDefault="001C3606">
            <w:proofErr w:type="spellStart"/>
            <w:r>
              <w:t>Favorieten</w:t>
            </w:r>
            <w:proofErr w:type="spellEnd"/>
          </w:p>
        </w:tc>
      </w:tr>
      <w:tr w:rsidR="000070A7" w:rsidRPr="00814264" w14:paraId="70596432" w14:textId="77777777">
        <w:tc>
          <w:tcPr>
            <w:tcW w:w="4320" w:type="dxa"/>
          </w:tcPr>
          <w:p w14:paraId="5770D658" w14:textId="77777777" w:rsidR="000070A7" w:rsidRDefault="00000000">
            <w:r>
              <w:t>Actie</w:t>
            </w:r>
          </w:p>
        </w:tc>
        <w:tc>
          <w:tcPr>
            <w:tcW w:w="4320" w:type="dxa"/>
          </w:tcPr>
          <w:p w14:paraId="1EDBC676" w14:textId="65A9D36C" w:rsidR="000070A7" w:rsidRPr="00814264" w:rsidRDefault="001C3606">
            <w:pPr>
              <w:rPr>
                <w:lang w:val="nl-NL"/>
              </w:rPr>
            </w:pPr>
            <w:r w:rsidRPr="001C3606">
              <w:rPr>
                <w:lang w:val="nl-NL"/>
              </w:rPr>
              <w:t>1. Login als testgebruiker</w:t>
            </w:r>
            <w:r w:rsidRPr="001C3606">
              <w:rPr>
                <w:lang w:val="nl-NL"/>
              </w:rPr>
              <w:br/>
              <w:t>2. Klik op het hart-icoon van een cursus om deze als favoriet te markeren</w:t>
            </w:r>
            <w:r w:rsidRPr="001C3606">
              <w:rPr>
                <w:lang w:val="nl-NL"/>
              </w:rPr>
              <w:br/>
              <w:t xml:space="preserve">3. </w:t>
            </w:r>
            <w:r w:rsidRPr="001C3606">
              <w:t xml:space="preserve">Ververs de </w:t>
            </w:r>
            <w:proofErr w:type="spellStart"/>
            <w:r w:rsidRPr="001C3606">
              <w:t>pagina</w:t>
            </w:r>
            <w:proofErr w:type="spellEnd"/>
            <w:r w:rsidRPr="001C3606">
              <w:t xml:space="preserve"> of </w:t>
            </w:r>
            <w:proofErr w:type="spellStart"/>
            <w:r w:rsidRPr="001C3606">
              <w:t>herstart</w:t>
            </w:r>
            <w:proofErr w:type="spellEnd"/>
            <w:r w:rsidRPr="001C3606">
              <w:t xml:space="preserve"> de app</w:t>
            </w:r>
          </w:p>
        </w:tc>
      </w:tr>
      <w:tr w:rsidR="000070A7" w:rsidRPr="00814264" w14:paraId="113A72ED" w14:textId="77777777">
        <w:tc>
          <w:tcPr>
            <w:tcW w:w="4320" w:type="dxa"/>
          </w:tcPr>
          <w:p w14:paraId="3065CF5F" w14:textId="77777777" w:rsidR="000070A7" w:rsidRDefault="00000000">
            <w:r>
              <w:t>Scenario</w:t>
            </w:r>
          </w:p>
        </w:tc>
        <w:tc>
          <w:tcPr>
            <w:tcW w:w="4320" w:type="dxa"/>
          </w:tcPr>
          <w:p w14:paraId="4CD13711" w14:textId="49FFDE00" w:rsidR="000070A7" w:rsidRPr="001C3606" w:rsidRDefault="001C3606">
            <w:pPr>
              <w:rPr>
                <w:lang w:val="nl-NL"/>
              </w:rPr>
            </w:pPr>
            <w:r w:rsidRPr="001C3606">
              <w:rPr>
                <w:lang w:val="nl-NL"/>
              </w:rPr>
              <w:t>Toevoegen aan favorieten werkt niet correct of wordt niet onthouden</w:t>
            </w:r>
          </w:p>
        </w:tc>
      </w:tr>
      <w:tr w:rsidR="000070A7" w:rsidRPr="00814264" w14:paraId="02A72125" w14:textId="77777777">
        <w:tc>
          <w:tcPr>
            <w:tcW w:w="4320" w:type="dxa"/>
          </w:tcPr>
          <w:p w14:paraId="0A57A938" w14:textId="77777777" w:rsidR="000070A7" w:rsidRDefault="00000000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600388E2" w14:textId="1ED393B6" w:rsidR="000070A7" w:rsidRPr="001C3606" w:rsidRDefault="001C3606">
            <w:pPr>
              <w:rPr>
                <w:lang w:val="nl-NL"/>
              </w:rPr>
            </w:pPr>
            <w:r w:rsidRPr="001C3606">
              <w:rPr>
                <w:lang w:val="nl-NL"/>
              </w:rPr>
              <w:t>Het hartje blijft rood na herladen, en de cursus blijft zichtbaar onder de favorieten-tab</w:t>
            </w:r>
          </w:p>
        </w:tc>
      </w:tr>
      <w:tr w:rsidR="000070A7" w:rsidRPr="001C3606" w14:paraId="48CD3D8E" w14:textId="77777777">
        <w:tc>
          <w:tcPr>
            <w:tcW w:w="4320" w:type="dxa"/>
          </w:tcPr>
          <w:p w14:paraId="60AF3027" w14:textId="77777777" w:rsidR="000070A7" w:rsidRDefault="00000000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3BD72C5A" w14:textId="52C6DF6E" w:rsidR="000070A7" w:rsidRPr="001C3606" w:rsidRDefault="001C3606">
            <w:pPr>
              <w:rPr>
                <w:lang w:val="nl-NL"/>
              </w:rPr>
            </w:pPr>
            <w:r w:rsidRPr="001C3606">
              <w:rPr>
                <w:lang w:val="nl-NL"/>
              </w:rPr>
              <w:t>De favoriet is verdwenen; cursus staat niet meer als favoriet</w:t>
            </w:r>
          </w:p>
        </w:tc>
      </w:tr>
      <w:tr w:rsidR="000070A7" w14:paraId="021E2781" w14:textId="77777777">
        <w:tc>
          <w:tcPr>
            <w:tcW w:w="4320" w:type="dxa"/>
          </w:tcPr>
          <w:p w14:paraId="04BF47A8" w14:textId="77777777" w:rsidR="000070A7" w:rsidRDefault="00000000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0CA617D5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4322F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AED094A" w14:textId="77777777" w:rsidR="001C3606" w:rsidRPr="001C3606" w:rsidRDefault="001C3606" w:rsidP="001C360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1"/>
            </w:tblGrid>
            <w:tr w:rsidR="001C3606" w:rsidRPr="001C3606" w14:paraId="1C699E4D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A3D97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  <w:r w:rsidRPr="001C3606">
                    <w:rPr>
                      <w:lang w:val="nl-NL"/>
                    </w:rPr>
                    <w:lastRenderedPageBreak/>
                    <w:t xml:space="preserve">Controleer </w:t>
                  </w:r>
                  <w:proofErr w:type="spellStart"/>
                  <w:r w:rsidRPr="001C3606">
                    <w:rPr>
                      <w:lang w:val="nl-NL"/>
                    </w:rPr>
                    <w:t>localStorage</w:t>
                  </w:r>
                  <w:proofErr w:type="spellEnd"/>
                  <w:r w:rsidRPr="001C3606">
                    <w:rPr>
                      <w:lang w:val="nl-NL"/>
                    </w:rPr>
                    <w:t xml:space="preserve">-opslag en </w:t>
                  </w:r>
                  <w:proofErr w:type="spellStart"/>
                  <w:r w:rsidRPr="001C3606">
                    <w:rPr>
                      <w:lang w:val="nl-NL"/>
                    </w:rPr>
                    <w:t>favorites</w:t>
                  </w:r>
                  <w:proofErr w:type="spellEnd"/>
                  <w:r w:rsidRPr="001C3606">
                    <w:rPr>
                      <w:lang w:val="nl-NL"/>
                    </w:rPr>
                    <w:t>-state bij opstart</w:t>
                  </w:r>
                  <w:r w:rsidRPr="001C3606">
                    <w:rPr>
                      <w:lang w:val="nl-NL"/>
                    </w:rPr>
                    <w:br/>
                    <w:t xml:space="preserve">Controleer </w:t>
                  </w:r>
                  <w:proofErr w:type="spellStart"/>
                  <w:r w:rsidRPr="001C3606">
                    <w:rPr>
                      <w:lang w:val="nl-NL"/>
                    </w:rPr>
                    <w:t>favorites.includes</w:t>
                  </w:r>
                  <w:proofErr w:type="spellEnd"/>
                  <w:r w:rsidRPr="001C3606">
                    <w:rPr>
                      <w:lang w:val="nl-NL"/>
                    </w:rPr>
                    <w:t>(course.id) logica</w:t>
                  </w:r>
                </w:p>
              </w:tc>
            </w:tr>
          </w:tbl>
          <w:p w14:paraId="392CAE0E" w14:textId="77777777" w:rsidR="000070A7" w:rsidRDefault="000070A7"/>
        </w:tc>
      </w:tr>
      <w:tr w:rsidR="000070A7" w14:paraId="096A5362" w14:textId="77777777">
        <w:tc>
          <w:tcPr>
            <w:tcW w:w="4320" w:type="dxa"/>
          </w:tcPr>
          <w:p w14:paraId="59DE403A" w14:textId="77777777" w:rsidR="000070A7" w:rsidRDefault="00000000">
            <w:r>
              <w:lastRenderedPageBreak/>
              <w:t>Uitvoering</w:t>
            </w:r>
          </w:p>
        </w:tc>
        <w:tc>
          <w:tcPr>
            <w:tcW w:w="4320" w:type="dxa"/>
          </w:tcPr>
          <w:p w14:paraId="3E52CC09" w14:textId="57E3767C" w:rsidR="000070A7" w:rsidRDefault="001C3606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0070A7" w14:paraId="532082B4" w14:textId="77777777">
        <w:tc>
          <w:tcPr>
            <w:tcW w:w="4320" w:type="dxa"/>
          </w:tcPr>
          <w:p w14:paraId="4F0D8F79" w14:textId="77777777" w:rsidR="000070A7" w:rsidRDefault="00000000">
            <w:r>
              <w:t>Prioriteit</w:t>
            </w:r>
          </w:p>
        </w:tc>
        <w:tc>
          <w:tcPr>
            <w:tcW w:w="4320" w:type="dxa"/>
          </w:tcPr>
          <w:p w14:paraId="5645E9A0" w14:textId="770F5280" w:rsidR="000070A7" w:rsidRDefault="001C3606">
            <w:r>
              <w:t>Hoog</w:t>
            </w:r>
          </w:p>
        </w:tc>
      </w:tr>
      <w:tr w:rsidR="000070A7" w14:paraId="48A64AC9" w14:textId="77777777">
        <w:tc>
          <w:tcPr>
            <w:tcW w:w="4320" w:type="dxa"/>
          </w:tcPr>
          <w:p w14:paraId="21431C98" w14:textId="77777777" w:rsidR="000070A7" w:rsidRDefault="00000000">
            <w:r>
              <w:t>Door</w:t>
            </w:r>
          </w:p>
        </w:tc>
        <w:tc>
          <w:tcPr>
            <w:tcW w:w="4320" w:type="dxa"/>
          </w:tcPr>
          <w:p w14:paraId="26ACA798" w14:textId="1DA9AE84" w:rsidR="000070A7" w:rsidRDefault="001C3606">
            <w:r>
              <w:t>Eren Ozkan</w:t>
            </w:r>
          </w:p>
        </w:tc>
      </w:tr>
    </w:tbl>
    <w:p w14:paraId="4B6B7107" w14:textId="77777777" w:rsidR="001C3606" w:rsidRDefault="001C3606">
      <w:r>
        <w:br/>
      </w:r>
      <w:r>
        <w:br/>
      </w:r>
    </w:p>
    <w:p w14:paraId="3CF582CC" w14:textId="77777777" w:rsidR="001C3606" w:rsidRPr="001C3606" w:rsidRDefault="001C3606" w:rsidP="001C3606">
      <w:pPr>
        <w:rPr>
          <w:b/>
          <w:bCs/>
          <w:color w:val="4F81BD" w:themeColor="accent1"/>
          <w:sz w:val="28"/>
          <w:szCs w:val="28"/>
          <w:lang w:val="nl-NL"/>
        </w:rPr>
      </w:pPr>
      <w:r w:rsidRPr="001C3606">
        <w:rPr>
          <w:b/>
          <w:bCs/>
          <w:color w:val="4F81BD" w:themeColor="accent1"/>
          <w:sz w:val="28"/>
          <w:szCs w:val="28"/>
          <w:lang w:val="nl-NL"/>
        </w:rPr>
        <w:t>User Story 9: Voortgang bijhouden **Als gebruiker** wil ik **kunnen bijhouden welke cursussen ik heb bekeken** zodat ik **mijn leervoortgang kan volgen</w:t>
      </w:r>
    </w:p>
    <w:p w14:paraId="069BF3F2" w14:textId="77777777" w:rsidR="001C3606" w:rsidRPr="001C3606" w:rsidRDefault="001C3606">
      <w:pPr>
        <w:rPr>
          <w:lang w:val="nl-NL"/>
        </w:rPr>
      </w:pPr>
    </w:p>
    <w:p w14:paraId="4E46A7EF" w14:textId="32B6A848" w:rsidR="001C3606" w:rsidRPr="001C3606" w:rsidRDefault="001C3606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>Scenario 1 Positief: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3606" w14:paraId="5FEB3236" w14:textId="77777777" w:rsidTr="004223B1">
        <w:tc>
          <w:tcPr>
            <w:tcW w:w="4320" w:type="dxa"/>
          </w:tcPr>
          <w:p w14:paraId="73DBE631" w14:textId="77777777" w:rsidR="001C3606" w:rsidRDefault="001C3606" w:rsidP="004223B1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561ADF09" w14:textId="58D4C009" w:rsidR="001C3606" w:rsidRDefault="001C3606" w:rsidP="004223B1">
            <w:proofErr w:type="spellStart"/>
            <w:r w:rsidRPr="001C3606">
              <w:t>Voortgang</w:t>
            </w:r>
            <w:proofErr w:type="spellEnd"/>
            <w:r w:rsidRPr="001C3606">
              <w:t xml:space="preserve"> </w:t>
            </w:r>
            <w:proofErr w:type="spellStart"/>
            <w:r w:rsidRPr="001C3606">
              <w:t>bijhouden</w:t>
            </w:r>
            <w:proofErr w:type="spellEnd"/>
            <w:r w:rsidRPr="001C3606">
              <w:t xml:space="preserve"> (</w:t>
            </w:r>
            <w:proofErr w:type="spellStart"/>
            <w:r w:rsidRPr="001C3606">
              <w:t>bekeken</w:t>
            </w:r>
            <w:proofErr w:type="spellEnd"/>
            <w:r w:rsidRPr="001C3606">
              <w:t xml:space="preserve"> </w:t>
            </w:r>
            <w:proofErr w:type="spellStart"/>
            <w:r w:rsidRPr="001C3606">
              <w:t>cursussen</w:t>
            </w:r>
            <w:proofErr w:type="spellEnd"/>
            <w:r w:rsidRPr="001C3606">
              <w:t>)</w:t>
            </w:r>
          </w:p>
        </w:tc>
      </w:tr>
      <w:tr w:rsidR="001C3606" w:rsidRPr="00814264" w14:paraId="359EDF9B" w14:textId="77777777" w:rsidTr="004223B1">
        <w:tc>
          <w:tcPr>
            <w:tcW w:w="4320" w:type="dxa"/>
          </w:tcPr>
          <w:p w14:paraId="5CF22891" w14:textId="77777777" w:rsidR="001C3606" w:rsidRDefault="001C3606" w:rsidP="004223B1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43429E99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84E59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6DCB2D7E" w14:textId="77777777" w:rsidR="001C3606" w:rsidRPr="001C3606" w:rsidRDefault="001C3606" w:rsidP="001C360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1C3606" w:rsidRPr="001C3606" w14:paraId="78BE5CA2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D39C7" w14:textId="2466059D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  <w:r w:rsidRPr="001C3606">
                    <w:rPr>
                      <w:lang w:val="nl-NL"/>
                    </w:rPr>
                    <w:t>1. Login als testgebruiker</w:t>
                  </w:r>
                  <w:r w:rsidRPr="001C3606">
                    <w:rPr>
                      <w:lang w:val="nl-NL"/>
                    </w:rPr>
                    <w:br/>
                    <w:t>2. Klik op een cursus en open de videomod</w:t>
                  </w:r>
                  <w:r w:rsidR="00204112">
                    <w:rPr>
                      <w:lang w:val="nl-NL"/>
                    </w:rPr>
                    <w:t>e</w:t>
                  </w:r>
                  <w:r w:rsidRPr="001C3606">
                    <w:rPr>
                      <w:lang w:val="nl-NL"/>
                    </w:rPr>
                    <w:t>l</w:t>
                  </w:r>
                  <w:r w:rsidRPr="001C3606">
                    <w:rPr>
                      <w:lang w:val="nl-NL"/>
                    </w:rPr>
                    <w:br/>
                    <w:t>3. Sluit de mod</w:t>
                  </w:r>
                  <w:r w:rsidR="00204112">
                    <w:rPr>
                      <w:lang w:val="nl-NL"/>
                    </w:rPr>
                    <w:t>e</w:t>
                  </w:r>
                  <w:r w:rsidRPr="001C3606">
                    <w:rPr>
                      <w:lang w:val="nl-NL"/>
                    </w:rPr>
                    <w:t>l of ga terug naar het overzicht</w:t>
                  </w:r>
                </w:p>
              </w:tc>
            </w:tr>
          </w:tbl>
          <w:p w14:paraId="510B328B" w14:textId="29D1207E" w:rsidR="001C3606" w:rsidRPr="00814264" w:rsidRDefault="001C3606" w:rsidP="004223B1">
            <w:pPr>
              <w:rPr>
                <w:lang w:val="nl-NL"/>
              </w:rPr>
            </w:pPr>
          </w:p>
        </w:tc>
      </w:tr>
      <w:tr w:rsidR="001C3606" w:rsidRPr="00814264" w14:paraId="121708F4" w14:textId="77777777" w:rsidTr="004223B1">
        <w:tc>
          <w:tcPr>
            <w:tcW w:w="4320" w:type="dxa"/>
          </w:tcPr>
          <w:p w14:paraId="2AF5005F" w14:textId="77777777" w:rsidR="001C3606" w:rsidRDefault="001C3606" w:rsidP="004223B1">
            <w:r>
              <w:t>Scenario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47EFB95B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334DD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2A6C54E" w14:textId="77777777" w:rsidR="001C3606" w:rsidRPr="001C3606" w:rsidRDefault="001C3606" w:rsidP="001C360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1C3606" w:rsidRPr="001C3606" w14:paraId="15E42A25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C14BB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  <w:r w:rsidRPr="001C3606">
                    <w:rPr>
                      <w:lang w:val="nl-NL"/>
                    </w:rPr>
                    <w:t>De app registreert dat de cursus is bekeken</w:t>
                  </w:r>
                </w:p>
              </w:tc>
            </w:tr>
          </w:tbl>
          <w:p w14:paraId="141C05CB" w14:textId="0E562F59" w:rsidR="001C3606" w:rsidRPr="001C3606" w:rsidRDefault="001C3606" w:rsidP="004223B1">
            <w:pPr>
              <w:rPr>
                <w:lang w:val="nl-NL"/>
              </w:rPr>
            </w:pPr>
          </w:p>
        </w:tc>
      </w:tr>
      <w:tr w:rsidR="001C3606" w:rsidRPr="00814264" w14:paraId="07A6D7A1" w14:textId="77777777" w:rsidTr="004223B1">
        <w:tc>
          <w:tcPr>
            <w:tcW w:w="4320" w:type="dxa"/>
          </w:tcPr>
          <w:p w14:paraId="18BF21B4" w14:textId="77777777" w:rsidR="001C3606" w:rsidRDefault="001C3606" w:rsidP="004223B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298EA761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D2203" w14:textId="77777777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60B8095B" w14:textId="77777777" w:rsidR="001C3606" w:rsidRPr="001C3606" w:rsidRDefault="001C3606" w:rsidP="001C3606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1C3606" w:rsidRPr="001C3606" w14:paraId="6A544F77" w14:textId="77777777" w:rsidTr="001C36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BCF17" w14:textId="0BF2535B" w:rsidR="001C3606" w:rsidRPr="001C3606" w:rsidRDefault="001C3606" w:rsidP="001C3606">
                  <w:pPr>
                    <w:spacing w:after="0" w:line="240" w:lineRule="auto"/>
                    <w:rPr>
                      <w:lang w:val="nl-NL"/>
                    </w:rPr>
                  </w:pPr>
                  <w:r w:rsidRPr="001C3606">
                    <w:rPr>
                      <w:lang w:val="nl-NL"/>
                    </w:rPr>
                    <w:t>De cursuskaart toont een visuele indicatie (</w:t>
                  </w:r>
                  <w:proofErr w:type="spellStart"/>
                  <w:r w:rsidRPr="001C3606">
                    <w:rPr>
                      <w:lang w:val="nl-NL"/>
                    </w:rPr>
                    <w:t>bijv</w:t>
                  </w:r>
                  <w:proofErr w:type="spellEnd"/>
                  <w:r>
                    <w:rPr>
                      <w:lang w:val="nl-NL"/>
                    </w:rPr>
                    <w:t xml:space="preserve"> een</w:t>
                  </w:r>
                  <w:r w:rsidRPr="001C3606">
                    <w:rPr>
                      <w:lang w:val="nl-NL"/>
                    </w:rPr>
                    <w:t xml:space="preserve"> groene rand) dat deze cursus is bekeken, ook na herladen</w:t>
                  </w:r>
                </w:p>
              </w:tc>
            </w:tr>
          </w:tbl>
          <w:p w14:paraId="777CBE8B" w14:textId="5F464976" w:rsidR="001C3606" w:rsidRPr="001C3606" w:rsidRDefault="001C3606" w:rsidP="004223B1">
            <w:pPr>
              <w:rPr>
                <w:lang w:val="nl-NL"/>
              </w:rPr>
            </w:pPr>
          </w:p>
        </w:tc>
      </w:tr>
      <w:tr w:rsidR="001C3606" w:rsidRPr="001C3606" w14:paraId="52285490" w14:textId="77777777" w:rsidTr="004223B1">
        <w:tc>
          <w:tcPr>
            <w:tcW w:w="4320" w:type="dxa"/>
          </w:tcPr>
          <w:p w14:paraId="26AAFC27" w14:textId="77777777" w:rsidR="001C3606" w:rsidRDefault="001C3606" w:rsidP="004223B1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089834A5" w14:textId="76E09056" w:rsidR="001C3606" w:rsidRPr="001C3606" w:rsidRDefault="001C3606" w:rsidP="004223B1">
            <w:pPr>
              <w:rPr>
                <w:lang w:val="nl-NL"/>
              </w:rPr>
            </w:pPr>
            <w:r w:rsidRPr="001C3606">
              <w:rPr>
                <w:lang w:val="nl-NL"/>
              </w:rPr>
              <w:t>De cursuskaart toont een visuele indicatie (</w:t>
            </w:r>
            <w:proofErr w:type="spellStart"/>
            <w:r w:rsidRPr="001C3606">
              <w:rPr>
                <w:lang w:val="nl-NL"/>
              </w:rPr>
              <w:t>bijv</w:t>
            </w:r>
            <w:proofErr w:type="spellEnd"/>
            <w:r>
              <w:rPr>
                <w:lang w:val="nl-NL"/>
              </w:rPr>
              <w:t xml:space="preserve"> een</w:t>
            </w:r>
            <w:r w:rsidRPr="001C3606">
              <w:rPr>
                <w:lang w:val="nl-NL"/>
              </w:rPr>
              <w:t xml:space="preserve"> groene rand) dat deze cursus is bekeken, ook na herladen</w:t>
            </w:r>
          </w:p>
        </w:tc>
      </w:tr>
      <w:tr w:rsidR="001C3606" w14:paraId="1735A107" w14:textId="77777777" w:rsidTr="004223B1">
        <w:tc>
          <w:tcPr>
            <w:tcW w:w="4320" w:type="dxa"/>
          </w:tcPr>
          <w:p w14:paraId="7041021C" w14:textId="77777777" w:rsidR="001C3606" w:rsidRDefault="001C3606" w:rsidP="004223B1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1A489349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FAD84C" w14:textId="77777777" w:rsidR="001C3606" w:rsidRPr="001C3606" w:rsidRDefault="001C3606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6D47096B" w14:textId="77777777" w:rsidR="001C3606" w:rsidRPr="001C3606" w:rsidRDefault="001C3606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3606" w:rsidRPr="001C3606" w14:paraId="3934C276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414D06" w14:textId="200E3B64" w:rsidR="001C3606" w:rsidRPr="001C3606" w:rsidRDefault="001C3606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3814F632" w14:textId="77777777" w:rsidR="001C3606" w:rsidRDefault="001C3606" w:rsidP="004223B1"/>
        </w:tc>
      </w:tr>
      <w:tr w:rsidR="001C3606" w14:paraId="33C5D8EC" w14:textId="77777777" w:rsidTr="004223B1">
        <w:tc>
          <w:tcPr>
            <w:tcW w:w="4320" w:type="dxa"/>
          </w:tcPr>
          <w:p w14:paraId="7F6F3A3E" w14:textId="77777777" w:rsidR="001C3606" w:rsidRDefault="001C3606" w:rsidP="004223B1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691A5F45" w14:textId="77777777" w:rsidR="001C3606" w:rsidRDefault="001C3606" w:rsidP="004223B1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1C3606" w14:paraId="5311C34C" w14:textId="77777777" w:rsidTr="004223B1">
        <w:tc>
          <w:tcPr>
            <w:tcW w:w="4320" w:type="dxa"/>
          </w:tcPr>
          <w:p w14:paraId="481F9D11" w14:textId="77777777" w:rsidR="001C3606" w:rsidRDefault="001C3606" w:rsidP="004223B1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p w14:paraId="7FD96C04" w14:textId="3757B8FC" w:rsidR="001C3606" w:rsidRDefault="001C3606" w:rsidP="004223B1">
            <w:proofErr w:type="spellStart"/>
            <w:r>
              <w:t>Gemiddeld</w:t>
            </w:r>
            <w:proofErr w:type="spellEnd"/>
          </w:p>
        </w:tc>
      </w:tr>
      <w:tr w:rsidR="001C3606" w14:paraId="126DBA23" w14:textId="77777777" w:rsidTr="004223B1">
        <w:tc>
          <w:tcPr>
            <w:tcW w:w="4320" w:type="dxa"/>
          </w:tcPr>
          <w:p w14:paraId="6B7E1F89" w14:textId="77777777" w:rsidR="001C3606" w:rsidRDefault="001C3606" w:rsidP="004223B1">
            <w:r>
              <w:t>Door</w:t>
            </w:r>
          </w:p>
        </w:tc>
        <w:tc>
          <w:tcPr>
            <w:tcW w:w="4320" w:type="dxa"/>
          </w:tcPr>
          <w:p w14:paraId="608CBE4F" w14:textId="77777777" w:rsidR="001C3606" w:rsidRDefault="001C3606" w:rsidP="004223B1">
            <w:r>
              <w:t>Eren Ozkan</w:t>
            </w:r>
          </w:p>
        </w:tc>
      </w:tr>
    </w:tbl>
    <w:p w14:paraId="2E8FCF52" w14:textId="30411265" w:rsidR="00000000" w:rsidRDefault="00000000"/>
    <w:p w14:paraId="7383F95B" w14:textId="77777777" w:rsidR="001C3606" w:rsidRDefault="001C3606"/>
    <w:p w14:paraId="714C785B" w14:textId="77777777" w:rsidR="00204112" w:rsidRDefault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5805DD31" w14:textId="77777777" w:rsidR="00204112" w:rsidRDefault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45B84969" w14:textId="77777777" w:rsidR="00204112" w:rsidRDefault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7823265E" w14:textId="77777777" w:rsidR="00204112" w:rsidRDefault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50FC2D91" w14:textId="50E6C686" w:rsidR="001C3606" w:rsidRPr="00204112" w:rsidRDefault="00204112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 xml:space="preserve">Scenario </w:t>
      </w:r>
      <w:r>
        <w:rPr>
          <w:b/>
          <w:bCs/>
          <w:color w:val="4F81BD" w:themeColor="accent1"/>
          <w:sz w:val="26"/>
          <w:szCs w:val="26"/>
          <w:lang w:val="nl-NL"/>
        </w:rPr>
        <w:t>2 Negatief</w:t>
      </w:r>
      <w:r w:rsidRPr="001C3606">
        <w:rPr>
          <w:b/>
          <w:bCs/>
          <w:color w:val="4F81BD" w:themeColor="accent1"/>
          <w:sz w:val="26"/>
          <w:szCs w:val="26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204112" w14:paraId="2DF3D659" w14:textId="77777777" w:rsidTr="004223B1">
        <w:tc>
          <w:tcPr>
            <w:tcW w:w="4320" w:type="dxa"/>
          </w:tcPr>
          <w:p w14:paraId="72FAA607" w14:textId="77777777" w:rsidR="00204112" w:rsidRDefault="00204112" w:rsidP="00204112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14C03D14" w14:textId="0910D86E" w:rsidR="00204112" w:rsidRDefault="00204112" w:rsidP="00204112">
            <w:proofErr w:type="spellStart"/>
            <w:r w:rsidRPr="001C3606">
              <w:t>Voortgang</w:t>
            </w:r>
            <w:proofErr w:type="spellEnd"/>
            <w:r w:rsidRPr="001C3606">
              <w:t xml:space="preserve"> </w:t>
            </w:r>
            <w:proofErr w:type="spellStart"/>
            <w:r w:rsidRPr="001C3606">
              <w:t>bijhouden</w:t>
            </w:r>
            <w:proofErr w:type="spellEnd"/>
            <w:r w:rsidRPr="001C3606">
              <w:t xml:space="preserve"> (</w:t>
            </w:r>
            <w:proofErr w:type="spellStart"/>
            <w:r w:rsidRPr="001C3606">
              <w:t>bekeken</w:t>
            </w:r>
            <w:proofErr w:type="spellEnd"/>
            <w:r w:rsidRPr="001C3606">
              <w:t xml:space="preserve"> </w:t>
            </w:r>
            <w:proofErr w:type="spellStart"/>
            <w:r w:rsidRPr="001C3606">
              <w:t>cursussen</w:t>
            </w:r>
            <w:proofErr w:type="spellEnd"/>
            <w:r w:rsidRPr="001C3606">
              <w:t>)</w:t>
            </w:r>
          </w:p>
        </w:tc>
      </w:tr>
      <w:tr w:rsidR="00204112" w:rsidRPr="00814264" w14:paraId="57C067C9" w14:textId="77777777" w:rsidTr="004223B1">
        <w:tc>
          <w:tcPr>
            <w:tcW w:w="4320" w:type="dxa"/>
          </w:tcPr>
          <w:p w14:paraId="7E72E301" w14:textId="77777777" w:rsidR="00204112" w:rsidRDefault="00204112" w:rsidP="00204112">
            <w:r>
              <w:t>Actie</w:t>
            </w:r>
          </w:p>
        </w:tc>
        <w:tc>
          <w:tcPr>
            <w:tcW w:w="4320" w:type="dxa"/>
          </w:tcPr>
          <w:p w14:paraId="187B92EE" w14:textId="1D4EAC4D" w:rsidR="00204112" w:rsidRPr="00204112" w:rsidRDefault="00204112" w:rsidP="00204112">
            <w:pPr>
              <w:rPr>
                <w:lang w:val="nl-NL"/>
              </w:rPr>
            </w:pPr>
            <w:r w:rsidRPr="00204112">
              <w:rPr>
                <w:lang w:val="nl-NL"/>
              </w:rPr>
              <w:t>1. Login als testgebruiker</w:t>
            </w:r>
            <w:r w:rsidRPr="00204112">
              <w:rPr>
                <w:lang w:val="nl-NL"/>
              </w:rPr>
              <w:br/>
              <w:t>2. Klik op een cursus en open de videomod</w:t>
            </w:r>
            <w:r>
              <w:rPr>
                <w:lang w:val="nl-NL"/>
              </w:rPr>
              <w:t>e</w:t>
            </w:r>
            <w:r w:rsidRPr="00204112">
              <w:rPr>
                <w:lang w:val="nl-NL"/>
              </w:rPr>
              <w:t>l</w:t>
            </w:r>
            <w:r w:rsidRPr="00204112">
              <w:rPr>
                <w:lang w:val="nl-NL"/>
              </w:rPr>
              <w:br/>
              <w:t>3. Sluit de mod</w:t>
            </w:r>
            <w:r>
              <w:rPr>
                <w:lang w:val="nl-NL"/>
              </w:rPr>
              <w:t>e</w:t>
            </w:r>
            <w:r w:rsidRPr="00204112">
              <w:rPr>
                <w:lang w:val="nl-NL"/>
              </w:rPr>
              <w:t>l of ga terug naar het overzicht</w:t>
            </w:r>
            <w:r w:rsidRPr="00204112">
              <w:rPr>
                <w:lang w:val="nl-NL"/>
              </w:rPr>
              <w:br/>
              <w:t>4. Ververs de pagina of herstart de app</w:t>
            </w:r>
          </w:p>
        </w:tc>
      </w:tr>
      <w:tr w:rsidR="00204112" w:rsidRPr="00814264" w14:paraId="425A22E2" w14:textId="77777777" w:rsidTr="004223B1">
        <w:tc>
          <w:tcPr>
            <w:tcW w:w="4320" w:type="dxa"/>
          </w:tcPr>
          <w:p w14:paraId="0B5A741F" w14:textId="77777777" w:rsidR="00204112" w:rsidRDefault="00204112" w:rsidP="00204112">
            <w:r>
              <w:t>Scenario</w:t>
            </w:r>
          </w:p>
        </w:tc>
        <w:tc>
          <w:tcPr>
            <w:tcW w:w="4320" w:type="dxa"/>
          </w:tcPr>
          <w:p w14:paraId="28258488" w14:textId="56A2D664" w:rsidR="00204112" w:rsidRPr="00204112" w:rsidRDefault="00204112" w:rsidP="00204112">
            <w:pPr>
              <w:rPr>
                <w:lang w:val="nl-NL"/>
              </w:rPr>
            </w:pPr>
            <w:r w:rsidRPr="00204112">
              <w:rPr>
                <w:lang w:val="nl-NL"/>
              </w:rPr>
              <w:t>De voortgang wordt niet onthouden of niet visueel weergegeven</w:t>
            </w:r>
          </w:p>
        </w:tc>
      </w:tr>
      <w:tr w:rsidR="00204112" w:rsidRPr="00814264" w14:paraId="5B96AE5F" w14:textId="77777777" w:rsidTr="004223B1">
        <w:tc>
          <w:tcPr>
            <w:tcW w:w="4320" w:type="dxa"/>
          </w:tcPr>
          <w:p w14:paraId="16F90AE6" w14:textId="77777777" w:rsidR="00204112" w:rsidRDefault="00204112" w:rsidP="00204112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6B23E860" w14:textId="43787243" w:rsidR="00204112" w:rsidRPr="001C3606" w:rsidRDefault="00204112" w:rsidP="00204112">
            <w:pPr>
              <w:rPr>
                <w:lang w:val="nl-NL"/>
              </w:rPr>
            </w:pPr>
            <w:r w:rsidRPr="001C3606">
              <w:rPr>
                <w:lang w:val="nl-NL"/>
              </w:rPr>
              <w:t>De cursuskaart toont een visuele indicatie (</w:t>
            </w:r>
            <w:proofErr w:type="spellStart"/>
            <w:r w:rsidRPr="001C3606">
              <w:rPr>
                <w:lang w:val="nl-NL"/>
              </w:rPr>
              <w:t>bijv</w:t>
            </w:r>
            <w:proofErr w:type="spellEnd"/>
            <w:r>
              <w:rPr>
                <w:lang w:val="nl-NL"/>
              </w:rPr>
              <w:t xml:space="preserve"> een</w:t>
            </w:r>
            <w:r w:rsidRPr="001C3606">
              <w:rPr>
                <w:lang w:val="nl-NL"/>
              </w:rPr>
              <w:t xml:space="preserve"> groene rand) dat deze cursus is bekeken, ook na herladen</w:t>
            </w:r>
          </w:p>
        </w:tc>
      </w:tr>
      <w:tr w:rsidR="00204112" w:rsidRPr="001C3606" w14:paraId="46A665CE" w14:textId="77777777" w:rsidTr="004223B1">
        <w:tc>
          <w:tcPr>
            <w:tcW w:w="4320" w:type="dxa"/>
          </w:tcPr>
          <w:p w14:paraId="3EAC6A53" w14:textId="77777777" w:rsidR="00204112" w:rsidRDefault="00204112" w:rsidP="00204112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7777B6A2" w14:textId="52E8A3C3" w:rsidR="00204112" w:rsidRPr="00204112" w:rsidRDefault="00204112" w:rsidP="00204112">
            <w:pPr>
              <w:rPr>
                <w:lang w:val="nl-NL"/>
              </w:rPr>
            </w:pPr>
            <w:r w:rsidRPr="00204112">
              <w:rPr>
                <w:lang w:val="nl-NL"/>
              </w:rPr>
              <w:t>Cursus wordt opnieuw als "niet bekeken" getoond; voortgang gaat verloren</w:t>
            </w:r>
          </w:p>
        </w:tc>
      </w:tr>
      <w:tr w:rsidR="00204112" w14:paraId="42C93305" w14:textId="77777777" w:rsidTr="004223B1">
        <w:tc>
          <w:tcPr>
            <w:tcW w:w="4320" w:type="dxa"/>
          </w:tcPr>
          <w:p w14:paraId="789C5A89" w14:textId="77777777" w:rsidR="00204112" w:rsidRDefault="00204112" w:rsidP="00204112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382BB0CB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A3DA5" w14:textId="77777777" w:rsidR="00204112" w:rsidRPr="001C3606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F2A2B04" w14:textId="77777777" w:rsidR="00204112" w:rsidRPr="001C3606" w:rsidRDefault="00204112" w:rsidP="00204112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3"/>
            </w:tblGrid>
            <w:tr w:rsidR="00204112" w:rsidRPr="001C3606" w14:paraId="03AA0B25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13F67" w14:textId="13B90894" w:rsidR="00204112" w:rsidRPr="001C3606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  <w:proofErr w:type="spellStart"/>
                  <w:r w:rsidRPr="00204112">
                    <w:t>Controleer</w:t>
                  </w:r>
                  <w:proofErr w:type="spellEnd"/>
                  <w:r w:rsidRPr="00204112">
                    <w:t xml:space="preserve"> of </w:t>
                  </w:r>
                  <w:proofErr w:type="spellStart"/>
                  <w:r w:rsidRPr="00204112">
                    <w:t>localStorage.setItem</w:t>
                  </w:r>
                  <w:proofErr w:type="spellEnd"/>
                  <w:r w:rsidRPr="00204112">
                    <w:t>('</w:t>
                  </w:r>
                  <w:proofErr w:type="spellStart"/>
                  <w:r w:rsidRPr="00204112">
                    <w:t>viewedCourses</w:t>
                  </w:r>
                  <w:proofErr w:type="spellEnd"/>
                  <w:r w:rsidRPr="00204112">
                    <w:t xml:space="preserve">') </w:t>
                  </w:r>
                  <w:proofErr w:type="spellStart"/>
                  <w:r w:rsidRPr="00204112">
                    <w:t>goed</w:t>
                  </w:r>
                  <w:proofErr w:type="spellEnd"/>
                  <w:r w:rsidRPr="00204112">
                    <w:t xml:space="preserve"> </w:t>
                  </w:r>
                  <w:proofErr w:type="spellStart"/>
                  <w:r w:rsidRPr="00204112">
                    <w:t>werkt</w:t>
                  </w:r>
                  <w:proofErr w:type="spellEnd"/>
                  <w:r w:rsidRPr="00204112">
                    <w:br/>
                  </w:r>
                  <w:proofErr w:type="spellStart"/>
                  <w:r w:rsidRPr="00204112">
                    <w:t>Controleer</w:t>
                  </w:r>
                  <w:proofErr w:type="spellEnd"/>
                  <w:r w:rsidRPr="00204112">
                    <w:t xml:space="preserve"> </w:t>
                  </w:r>
                  <w:proofErr w:type="spellStart"/>
                  <w:r w:rsidRPr="00204112">
                    <w:t>useEffect</w:t>
                  </w:r>
                  <w:proofErr w:type="spellEnd"/>
                  <w:r w:rsidRPr="00204112">
                    <w:t xml:space="preserve"> op </w:t>
                  </w:r>
                  <w:proofErr w:type="spellStart"/>
                  <w:r w:rsidRPr="00204112">
                    <w:t>juiste</w:t>
                  </w:r>
                  <w:proofErr w:type="spellEnd"/>
                  <w:r w:rsidRPr="00204112">
                    <w:t xml:space="preserve"> moment </w:t>
                  </w:r>
                  <w:proofErr w:type="spellStart"/>
                  <w:r w:rsidRPr="00204112">
                    <w:t>geladen</w:t>
                  </w:r>
                  <w:proofErr w:type="spellEnd"/>
                  <w:r w:rsidRPr="00204112">
                    <w:t xml:space="preserve"> </w:t>
                  </w:r>
                  <w:proofErr w:type="spellStart"/>
                  <w:r w:rsidRPr="00204112">
                    <w:t>wordt</w:t>
                  </w:r>
                  <w:proofErr w:type="spellEnd"/>
                  <w:r w:rsidRPr="00204112">
                    <w:br/>
                  </w:r>
                  <w:proofErr w:type="spellStart"/>
                  <w:r w:rsidRPr="00204112">
                    <w:t>Controleer</w:t>
                  </w:r>
                  <w:proofErr w:type="spellEnd"/>
                  <w:r w:rsidRPr="00204112">
                    <w:t xml:space="preserve"> course.id consistent is</w:t>
                  </w:r>
                </w:p>
              </w:tc>
            </w:tr>
          </w:tbl>
          <w:p w14:paraId="2D7A2AD0" w14:textId="77777777" w:rsidR="00204112" w:rsidRDefault="00204112" w:rsidP="00204112"/>
        </w:tc>
      </w:tr>
      <w:tr w:rsidR="00204112" w14:paraId="10B3E176" w14:textId="77777777" w:rsidTr="004223B1">
        <w:tc>
          <w:tcPr>
            <w:tcW w:w="4320" w:type="dxa"/>
          </w:tcPr>
          <w:p w14:paraId="3BB72F44" w14:textId="77777777" w:rsidR="00204112" w:rsidRDefault="00204112" w:rsidP="00204112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7D9D257B" w14:textId="77777777" w:rsidR="00204112" w:rsidRDefault="00204112" w:rsidP="00204112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204112" w:rsidRPr="00204112" w14:paraId="21F5874B" w14:textId="77777777" w:rsidTr="004223B1">
        <w:tc>
          <w:tcPr>
            <w:tcW w:w="4320" w:type="dxa"/>
          </w:tcPr>
          <w:p w14:paraId="5FDD366B" w14:textId="77777777" w:rsidR="00204112" w:rsidRDefault="00204112" w:rsidP="00204112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p w14:paraId="447D9CCF" w14:textId="02039561" w:rsidR="00204112" w:rsidRPr="00204112" w:rsidRDefault="00204112" w:rsidP="00204112">
            <w:pPr>
              <w:rPr>
                <w:lang w:val="nl-NL"/>
              </w:rPr>
            </w:pPr>
            <w:r w:rsidRPr="00204112">
              <w:rPr>
                <w:lang w:val="nl-NL"/>
              </w:rPr>
              <w:t>Hoog – gebruikers verliezen zicht op hun voortgang</w:t>
            </w:r>
          </w:p>
        </w:tc>
      </w:tr>
      <w:tr w:rsidR="00204112" w14:paraId="40EF18A8" w14:textId="77777777" w:rsidTr="004223B1">
        <w:tc>
          <w:tcPr>
            <w:tcW w:w="4320" w:type="dxa"/>
          </w:tcPr>
          <w:p w14:paraId="635416C5" w14:textId="77777777" w:rsidR="00204112" w:rsidRDefault="00204112" w:rsidP="00204112">
            <w:r>
              <w:t>Door</w:t>
            </w:r>
          </w:p>
        </w:tc>
        <w:tc>
          <w:tcPr>
            <w:tcW w:w="4320" w:type="dxa"/>
          </w:tcPr>
          <w:p w14:paraId="2BFA6B32" w14:textId="77777777" w:rsidR="00204112" w:rsidRDefault="00204112" w:rsidP="00204112">
            <w:r>
              <w:t>Eren Ozkan</w:t>
            </w:r>
          </w:p>
        </w:tc>
      </w:tr>
    </w:tbl>
    <w:p w14:paraId="5DE69BFA" w14:textId="77777777" w:rsidR="001C3606" w:rsidRDefault="001C3606"/>
    <w:p w14:paraId="64424756" w14:textId="77777777" w:rsidR="00204112" w:rsidRDefault="00204112"/>
    <w:p w14:paraId="65E953EB" w14:textId="77777777" w:rsidR="00204112" w:rsidRDefault="00204112"/>
    <w:p w14:paraId="34557E20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436B4596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53548B3F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4EF2CE18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530918E1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33F41582" w14:textId="77777777" w:rsid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</w:p>
    <w:p w14:paraId="430D0FEF" w14:textId="35E9FC83" w:rsidR="00204112" w:rsidRPr="00204112" w:rsidRDefault="00204112" w:rsidP="00204112">
      <w:pPr>
        <w:rPr>
          <w:b/>
          <w:bCs/>
          <w:color w:val="4F81BD" w:themeColor="accent1"/>
          <w:sz w:val="28"/>
          <w:szCs w:val="28"/>
          <w:lang w:val="nl-NL"/>
        </w:rPr>
      </w:pPr>
      <w:r w:rsidRPr="00204112">
        <w:rPr>
          <w:b/>
          <w:bCs/>
          <w:color w:val="4F81BD" w:themeColor="accent1"/>
          <w:sz w:val="28"/>
          <w:szCs w:val="28"/>
          <w:lang w:val="nl-NL"/>
        </w:rPr>
        <w:lastRenderedPageBreak/>
        <w:t>User Story 10: Animaties toevoegen **Als gebruiker** wil ik **subtiele animaties zien bij interacties** zodat **de gebruikerservaring rijker en intuïtiever aanvoelt</w:t>
      </w:r>
    </w:p>
    <w:p w14:paraId="1EA15C37" w14:textId="77777777" w:rsidR="00204112" w:rsidRPr="00204112" w:rsidRDefault="00204112">
      <w:pPr>
        <w:rPr>
          <w:lang w:val="nl-NL"/>
        </w:rPr>
      </w:pPr>
    </w:p>
    <w:p w14:paraId="40913C1E" w14:textId="7DB05498" w:rsidR="00204112" w:rsidRP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>Scenario 1</w:t>
      </w:r>
      <w:r>
        <w:rPr>
          <w:b/>
          <w:bCs/>
          <w:color w:val="4F81BD" w:themeColor="accent1"/>
          <w:sz w:val="26"/>
          <w:szCs w:val="26"/>
          <w:lang w:val="nl-NL"/>
        </w:rPr>
        <w:t xml:space="preserve"> Positief</w:t>
      </w:r>
      <w:r w:rsidRPr="001C3606">
        <w:rPr>
          <w:b/>
          <w:bCs/>
          <w:color w:val="4F81BD" w:themeColor="accent1"/>
          <w:sz w:val="26"/>
          <w:szCs w:val="26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04112" w14:paraId="5D54C6BB" w14:textId="77777777" w:rsidTr="004223B1">
        <w:tc>
          <w:tcPr>
            <w:tcW w:w="4320" w:type="dxa"/>
          </w:tcPr>
          <w:p w14:paraId="1EBC1C33" w14:textId="77777777" w:rsidR="00204112" w:rsidRDefault="00204112" w:rsidP="004223B1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31928714" w14:textId="0B9C9916" w:rsidR="00204112" w:rsidRDefault="00204112" w:rsidP="004223B1">
            <w:proofErr w:type="spellStart"/>
            <w:r w:rsidRPr="00204112">
              <w:t>Animaties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bij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interactie</w:t>
            </w:r>
            <w:proofErr w:type="spellEnd"/>
          </w:p>
        </w:tc>
      </w:tr>
      <w:tr w:rsidR="00204112" w:rsidRPr="00814264" w14:paraId="3470F8A5" w14:textId="77777777" w:rsidTr="004223B1">
        <w:tc>
          <w:tcPr>
            <w:tcW w:w="4320" w:type="dxa"/>
          </w:tcPr>
          <w:p w14:paraId="1858E42E" w14:textId="77777777" w:rsidR="00204112" w:rsidRDefault="00204112" w:rsidP="004223B1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0BFB6983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B39F6" w14:textId="7777777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470B8395" w14:textId="77777777" w:rsidR="00204112" w:rsidRPr="00204112" w:rsidRDefault="00204112" w:rsidP="00204112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204112" w:rsidRPr="00204112" w14:paraId="33937956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3BF6D" w14:textId="7AA216C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  <w:r w:rsidRPr="00204112">
                    <w:rPr>
                      <w:lang w:val="nl-NL"/>
                    </w:rPr>
                    <w:t>1. Start de app</w:t>
                  </w:r>
                  <w:r w:rsidRPr="00204112">
                    <w:rPr>
                      <w:lang w:val="nl-NL"/>
                    </w:rPr>
                    <w:br/>
                    <w:t>2. Hover over een cursuskaart</w:t>
                  </w:r>
                  <w:r w:rsidRPr="00204112">
                    <w:rPr>
                      <w:lang w:val="nl-NL"/>
                    </w:rPr>
                    <w:br/>
                    <w:t>3. Klik op een knop zoals "Bekijk video" of een favoriet-icoon</w:t>
                  </w:r>
                  <w:r w:rsidRPr="00204112">
                    <w:rPr>
                      <w:lang w:val="nl-NL"/>
                    </w:rPr>
                    <w:br/>
                    <w:t>4. Open een mod</w:t>
                  </w:r>
                  <w:r>
                    <w:rPr>
                      <w:lang w:val="nl-NL"/>
                    </w:rPr>
                    <w:t>e</w:t>
                  </w:r>
                  <w:r w:rsidRPr="00204112">
                    <w:rPr>
                      <w:lang w:val="nl-NL"/>
                    </w:rPr>
                    <w:t>l en let op de overgang</w:t>
                  </w:r>
                </w:p>
              </w:tc>
            </w:tr>
          </w:tbl>
          <w:p w14:paraId="25366FEF" w14:textId="7CB783E1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:rsidRPr="00814264" w14:paraId="50B4027C" w14:textId="77777777" w:rsidTr="004223B1">
        <w:tc>
          <w:tcPr>
            <w:tcW w:w="4320" w:type="dxa"/>
          </w:tcPr>
          <w:p w14:paraId="6CFF9D18" w14:textId="77777777" w:rsidR="00204112" w:rsidRDefault="00204112" w:rsidP="004223B1">
            <w:r>
              <w:t>Scenario</w:t>
            </w:r>
          </w:p>
        </w:tc>
        <w:tc>
          <w:tcPr>
            <w:tcW w:w="4320" w:type="dxa"/>
          </w:tcPr>
          <w:p w14:paraId="253A82AE" w14:textId="7787F9F7" w:rsidR="00204112" w:rsidRPr="00204112" w:rsidRDefault="00204112" w:rsidP="004223B1">
            <w:pPr>
              <w:rPr>
                <w:lang w:val="nl-NL"/>
              </w:rPr>
            </w:pPr>
            <w:r w:rsidRPr="00204112">
              <w:rPr>
                <w:lang w:val="nl-NL"/>
              </w:rPr>
              <w:t>Animaties worden correct getoond bij UI-interacties</w:t>
            </w:r>
            <w:r w:rsidRPr="00204112">
              <w:rPr>
                <w:lang w:val="nl-NL"/>
              </w:rPr>
              <w:t xml:space="preserve"> </w:t>
            </w:r>
            <w:r w:rsidRPr="00204112">
              <w:rPr>
                <w:lang w:val="nl-NL"/>
              </w:rPr>
              <w:t>visueel weergegeven</w:t>
            </w:r>
          </w:p>
        </w:tc>
      </w:tr>
      <w:tr w:rsidR="00204112" w:rsidRPr="00814264" w14:paraId="2A7243E8" w14:textId="77777777" w:rsidTr="004223B1">
        <w:tc>
          <w:tcPr>
            <w:tcW w:w="4320" w:type="dxa"/>
          </w:tcPr>
          <w:p w14:paraId="24D02E82" w14:textId="77777777" w:rsidR="00204112" w:rsidRDefault="00204112" w:rsidP="004223B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6194F46F" w14:textId="229B0EAF" w:rsidR="00204112" w:rsidRPr="00204112" w:rsidRDefault="00204112" w:rsidP="004223B1">
            <w:pPr>
              <w:rPr>
                <w:lang w:val="nl-NL"/>
              </w:rPr>
            </w:pPr>
            <w:r w:rsidRPr="00204112">
              <w:rPr>
                <w:lang w:val="nl-NL"/>
              </w:rPr>
              <w:t>Animaties zijn zichtbaar en vloeiend (zoals schalen, vervagen, verschuiven)</w:t>
            </w:r>
            <w:r w:rsidRPr="00204112">
              <w:rPr>
                <w:lang w:val="nl-NL"/>
              </w:rPr>
              <w:br/>
              <w:t xml:space="preserve">Bijv. cursuskaart tilt op bij </w:t>
            </w:r>
            <w:proofErr w:type="spellStart"/>
            <w:r w:rsidRPr="00204112">
              <w:rPr>
                <w:lang w:val="nl-NL"/>
              </w:rPr>
              <w:t>hover</w:t>
            </w:r>
            <w:proofErr w:type="spellEnd"/>
            <w:r w:rsidRPr="00204112">
              <w:rPr>
                <w:lang w:val="nl-NL"/>
              </w:rPr>
              <w:t>, mod</w:t>
            </w:r>
            <w:r>
              <w:rPr>
                <w:lang w:val="nl-NL"/>
              </w:rPr>
              <w:t>e</w:t>
            </w:r>
            <w:r w:rsidRPr="00204112">
              <w:rPr>
                <w:lang w:val="nl-NL"/>
              </w:rPr>
              <w:t>l glijdt in beeld, hartje vergroot bij klik</w:t>
            </w:r>
          </w:p>
        </w:tc>
      </w:tr>
      <w:tr w:rsidR="00204112" w:rsidRPr="001C3606" w14:paraId="73581D49" w14:textId="77777777" w:rsidTr="004223B1">
        <w:tc>
          <w:tcPr>
            <w:tcW w:w="4320" w:type="dxa"/>
          </w:tcPr>
          <w:p w14:paraId="7CA3DF3D" w14:textId="77777777" w:rsidR="00204112" w:rsidRDefault="00204112" w:rsidP="004223B1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35B81DB3" w14:textId="2EBDD387" w:rsidR="00204112" w:rsidRPr="00204112" w:rsidRDefault="00204112" w:rsidP="004223B1">
            <w:pPr>
              <w:rPr>
                <w:lang w:val="nl-NL"/>
              </w:rPr>
            </w:pPr>
            <w:r w:rsidRPr="00204112">
              <w:rPr>
                <w:lang w:val="nl-NL"/>
              </w:rPr>
              <w:t>Animaties zijn zichtbaar en vloeiend (zoals schalen, vervagen, verschuiven)</w:t>
            </w:r>
            <w:r w:rsidRPr="00204112">
              <w:rPr>
                <w:lang w:val="nl-NL"/>
              </w:rPr>
              <w:br/>
              <w:t xml:space="preserve">Bijv. cursuskaart tilt op bij </w:t>
            </w:r>
            <w:proofErr w:type="spellStart"/>
            <w:r w:rsidRPr="00204112">
              <w:rPr>
                <w:lang w:val="nl-NL"/>
              </w:rPr>
              <w:t>hover</w:t>
            </w:r>
            <w:proofErr w:type="spellEnd"/>
            <w:r w:rsidRPr="00204112">
              <w:rPr>
                <w:lang w:val="nl-NL"/>
              </w:rPr>
              <w:t>, mod</w:t>
            </w:r>
            <w:r>
              <w:rPr>
                <w:lang w:val="nl-NL"/>
              </w:rPr>
              <w:t>e</w:t>
            </w:r>
            <w:r w:rsidRPr="00204112">
              <w:rPr>
                <w:lang w:val="nl-NL"/>
              </w:rPr>
              <w:t>l glijdt in beeld, hartje vergroot bij klik</w:t>
            </w:r>
          </w:p>
        </w:tc>
      </w:tr>
      <w:tr w:rsidR="00204112" w14:paraId="414907AA" w14:textId="77777777" w:rsidTr="004223B1">
        <w:tc>
          <w:tcPr>
            <w:tcW w:w="4320" w:type="dxa"/>
          </w:tcPr>
          <w:p w14:paraId="166881BE" w14:textId="77777777" w:rsidR="00204112" w:rsidRDefault="00204112" w:rsidP="004223B1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1534B62C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61231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223D7DB1" w14:textId="77777777" w:rsidR="00204112" w:rsidRPr="001C3606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5A362700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BC29F" w14:textId="46B3BD64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6A8311A6" w14:textId="77777777" w:rsidR="00204112" w:rsidRDefault="00204112" w:rsidP="004223B1"/>
        </w:tc>
      </w:tr>
      <w:tr w:rsidR="00204112" w14:paraId="680D9F52" w14:textId="77777777" w:rsidTr="004223B1">
        <w:tc>
          <w:tcPr>
            <w:tcW w:w="4320" w:type="dxa"/>
          </w:tcPr>
          <w:p w14:paraId="29B7CFFD" w14:textId="77777777" w:rsidR="00204112" w:rsidRDefault="00204112" w:rsidP="004223B1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0BB2DE7A" w14:textId="77777777" w:rsidR="00204112" w:rsidRDefault="00204112" w:rsidP="004223B1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204112" w:rsidRPr="00204112" w14:paraId="03266DE6" w14:textId="77777777" w:rsidTr="004223B1">
        <w:tc>
          <w:tcPr>
            <w:tcW w:w="4320" w:type="dxa"/>
          </w:tcPr>
          <w:p w14:paraId="6DA6050C" w14:textId="77777777" w:rsidR="00204112" w:rsidRDefault="00204112" w:rsidP="004223B1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p w14:paraId="151C8BA8" w14:textId="2B80F80C" w:rsidR="00204112" w:rsidRPr="00204112" w:rsidRDefault="00204112" w:rsidP="004223B1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204112" w14:paraId="29ECE713" w14:textId="77777777" w:rsidTr="004223B1">
        <w:tc>
          <w:tcPr>
            <w:tcW w:w="4320" w:type="dxa"/>
          </w:tcPr>
          <w:p w14:paraId="7452B711" w14:textId="77777777" w:rsidR="00204112" w:rsidRDefault="00204112" w:rsidP="004223B1">
            <w:r>
              <w:t>Door</w:t>
            </w:r>
          </w:p>
        </w:tc>
        <w:tc>
          <w:tcPr>
            <w:tcW w:w="4320" w:type="dxa"/>
          </w:tcPr>
          <w:p w14:paraId="2445EEF5" w14:textId="77777777" w:rsidR="00204112" w:rsidRDefault="00204112" w:rsidP="004223B1">
            <w:r>
              <w:t>Eren Ozkan</w:t>
            </w:r>
          </w:p>
        </w:tc>
      </w:tr>
    </w:tbl>
    <w:p w14:paraId="006994FB" w14:textId="77777777" w:rsidR="00204112" w:rsidRDefault="00204112" w:rsidP="00204112"/>
    <w:p w14:paraId="6D8502D3" w14:textId="0248E902" w:rsidR="00204112" w:rsidRP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 xml:space="preserve">Scenario </w:t>
      </w:r>
      <w:r>
        <w:rPr>
          <w:b/>
          <w:bCs/>
          <w:color w:val="4F81BD" w:themeColor="accent1"/>
          <w:sz w:val="26"/>
          <w:szCs w:val="26"/>
          <w:lang w:val="nl-NL"/>
        </w:rPr>
        <w:t>2</w:t>
      </w:r>
      <w:r>
        <w:rPr>
          <w:b/>
          <w:bCs/>
          <w:color w:val="4F81BD" w:themeColor="accent1"/>
          <w:sz w:val="26"/>
          <w:szCs w:val="26"/>
          <w:lang w:val="nl-NL"/>
        </w:rPr>
        <w:t xml:space="preserve"> Negatief</w:t>
      </w:r>
      <w:r w:rsidRPr="001C3606">
        <w:rPr>
          <w:b/>
          <w:bCs/>
          <w:color w:val="4F81BD" w:themeColor="accent1"/>
          <w:sz w:val="26"/>
          <w:szCs w:val="26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04112" w14:paraId="566B01D0" w14:textId="77777777" w:rsidTr="004223B1">
        <w:tc>
          <w:tcPr>
            <w:tcW w:w="4320" w:type="dxa"/>
          </w:tcPr>
          <w:p w14:paraId="22CA47D9" w14:textId="77777777" w:rsidR="00204112" w:rsidRDefault="00204112" w:rsidP="004223B1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453326F9" w14:textId="7661FA7B" w:rsidR="00204112" w:rsidRDefault="00204112" w:rsidP="004223B1">
            <w:proofErr w:type="spellStart"/>
            <w:r w:rsidRPr="00204112">
              <w:t>Animaties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bij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interactie</w:t>
            </w:r>
            <w:proofErr w:type="spellEnd"/>
          </w:p>
        </w:tc>
      </w:tr>
      <w:tr w:rsidR="00204112" w:rsidRPr="00814264" w14:paraId="71BF3ED5" w14:textId="77777777" w:rsidTr="004223B1">
        <w:tc>
          <w:tcPr>
            <w:tcW w:w="4320" w:type="dxa"/>
          </w:tcPr>
          <w:p w14:paraId="62315CDB" w14:textId="77777777" w:rsidR="00204112" w:rsidRDefault="00204112" w:rsidP="004223B1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5440C18D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F64F4" w14:textId="7777777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34E210D" w14:textId="77777777" w:rsidR="00204112" w:rsidRPr="00204112" w:rsidRDefault="00204112" w:rsidP="00204112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204112" w:rsidRPr="00204112" w14:paraId="5ADAE451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6DFF6" w14:textId="579CEE13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  <w:r w:rsidRPr="00204112">
                    <w:rPr>
                      <w:lang w:val="nl-NL"/>
                    </w:rPr>
                    <w:t>1. Start de app</w:t>
                  </w:r>
                  <w:r w:rsidRPr="00204112">
                    <w:rPr>
                      <w:lang w:val="nl-NL"/>
                    </w:rPr>
                    <w:br/>
                    <w:t>2. Hover over een cursuskaart</w:t>
                  </w:r>
                  <w:r w:rsidRPr="00204112">
                    <w:rPr>
                      <w:lang w:val="nl-NL"/>
                    </w:rPr>
                    <w:br/>
                    <w:t>3. Klik op een knop zoals "Bekijk video" of een favoriet-icoon</w:t>
                  </w:r>
                  <w:r w:rsidRPr="00204112">
                    <w:rPr>
                      <w:lang w:val="nl-NL"/>
                    </w:rPr>
                    <w:br/>
                    <w:t>4. Open een mod</w:t>
                  </w:r>
                  <w:r>
                    <w:rPr>
                      <w:lang w:val="nl-NL"/>
                    </w:rPr>
                    <w:t>e</w:t>
                  </w:r>
                  <w:r w:rsidRPr="00204112">
                    <w:rPr>
                      <w:lang w:val="nl-NL"/>
                    </w:rPr>
                    <w:t>l en let op de overgang</w:t>
                  </w:r>
                </w:p>
              </w:tc>
            </w:tr>
          </w:tbl>
          <w:p w14:paraId="1AC424AA" w14:textId="093757C9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:rsidRPr="00814264" w14:paraId="24D01B07" w14:textId="77777777" w:rsidTr="004223B1">
        <w:tc>
          <w:tcPr>
            <w:tcW w:w="4320" w:type="dxa"/>
          </w:tcPr>
          <w:p w14:paraId="50DA709B" w14:textId="77777777" w:rsidR="00204112" w:rsidRDefault="00204112" w:rsidP="004223B1">
            <w:r>
              <w:t>Scenario</w:t>
            </w:r>
          </w:p>
        </w:tc>
        <w:tc>
          <w:tcPr>
            <w:tcW w:w="4320" w:type="dxa"/>
          </w:tcPr>
          <w:p w14:paraId="671ED4A1" w14:textId="6A59FB4D" w:rsidR="00204112" w:rsidRPr="00204112" w:rsidRDefault="00204112" w:rsidP="004223B1">
            <w:pPr>
              <w:rPr>
                <w:lang w:val="nl-NL"/>
              </w:rPr>
            </w:pPr>
            <w:r w:rsidRPr="00204112">
              <w:rPr>
                <w:lang w:val="nl-NL"/>
              </w:rPr>
              <w:t>Verwachte animaties blijven uit of verlopen abrupt</w:t>
            </w:r>
          </w:p>
        </w:tc>
      </w:tr>
      <w:tr w:rsidR="00204112" w:rsidRPr="00814264" w14:paraId="0B56D0E7" w14:textId="77777777" w:rsidTr="004223B1">
        <w:tc>
          <w:tcPr>
            <w:tcW w:w="4320" w:type="dxa"/>
          </w:tcPr>
          <w:p w14:paraId="5EA99CA7" w14:textId="77777777" w:rsidR="00204112" w:rsidRDefault="00204112" w:rsidP="004223B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58DECDC8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862AF" w14:textId="7777777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689554F" w14:textId="77777777" w:rsidR="00204112" w:rsidRPr="00204112" w:rsidRDefault="00204112" w:rsidP="00204112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204112" w:rsidRPr="00204112" w14:paraId="0126C658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AA7DF" w14:textId="7777777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  <w:r w:rsidRPr="00204112">
                    <w:rPr>
                      <w:lang w:val="nl-NL"/>
                    </w:rPr>
                    <w:t xml:space="preserve">UI-elementen reageren met vloeiende animaties (zoals </w:t>
                  </w:r>
                  <w:proofErr w:type="spellStart"/>
                  <w:r w:rsidRPr="00204112">
                    <w:rPr>
                      <w:lang w:val="nl-NL"/>
                    </w:rPr>
                    <w:t>hover</w:t>
                  </w:r>
                  <w:proofErr w:type="spellEnd"/>
                  <w:r w:rsidRPr="00204112">
                    <w:rPr>
                      <w:lang w:val="nl-NL"/>
                    </w:rPr>
                    <w:t xml:space="preserve">-tilt, </w:t>
                  </w:r>
                  <w:proofErr w:type="spellStart"/>
                  <w:r w:rsidRPr="00204112">
                    <w:rPr>
                      <w:lang w:val="nl-NL"/>
                    </w:rPr>
                    <w:t>modal</w:t>
                  </w:r>
                  <w:proofErr w:type="spellEnd"/>
                  <w:r w:rsidRPr="00204112">
                    <w:rPr>
                      <w:lang w:val="nl-NL"/>
                    </w:rPr>
                    <w:t xml:space="preserve"> fade-in, schaal-animatie bij favoriet)</w:t>
                  </w:r>
                </w:p>
              </w:tc>
            </w:tr>
          </w:tbl>
          <w:p w14:paraId="2BEBACF4" w14:textId="6F4CA6D0" w:rsidR="00204112" w:rsidRPr="001C3606" w:rsidRDefault="00204112" w:rsidP="004223B1">
            <w:pPr>
              <w:rPr>
                <w:lang w:val="nl-NL"/>
              </w:rPr>
            </w:pPr>
          </w:p>
        </w:tc>
      </w:tr>
      <w:tr w:rsidR="00204112" w:rsidRPr="001C3606" w14:paraId="7876999A" w14:textId="77777777" w:rsidTr="004223B1">
        <w:tc>
          <w:tcPr>
            <w:tcW w:w="4320" w:type="dxa"/>
          </w:tcPr>
          <w:p w14:paraId="1C98F39B" w14:textId="77777777" w:rsidR="00204112" w:rsidRDefault="00204112" w:rsidP="004223B1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32C631F0" w14:textId="0177842B" w:rsidR="00204112" w:rsidRPr="00204112" w:rsidRDefault="00204112" w:rsidP="004223B1">
            <w:pPr>
              <w:rPr>
                <w:lang w:val="nl-NL"/>
              </w:rPr>
            </w:pPr>
            <w:r w:rsidRPr="00204112">
              <w:rPr>
                <w:lang w:val="nl-NL"/>
              </w:rPr>
              <w:t>Elementen reageren direct zonder overgang, animatie start niet of is abrupt</w:t>
            </w:r>
            <w:r w:rsidRPr="00204112">
              <w:rPr>
                <w:lang w:val="nl-NL"/>
              </w:rPr>
              <w:br/>
            </w:r>
            <w:r w:rsidRPr="00204112">
              <w:rPr>
                <w:lang w:val="nl-NL"/>
              </w:rPr>
              <w:lastRenderedPageBreak/>
              <w:t xml:space="preserve">Bijv. </w:t>
            </w:r>
            <w:proofErr w:type="spellStart"/>
            <w:r w:rsidRPr="00204112">
              <w:rPr>
                <w:lang w:val="nl-NL"/>
              </w:rPr>
              <w:t>modal</w:t>
            </w:r>
            <w:proofErr w:type="spellEnd"/>
            <w:r w:rsidRPr="00204112">
              <w:rPr>
                <w:lang w:val="nl-NL"/>
              </w:rPr>
              <w:t xml:space="preserve"> “springt” in beeld of knop kleurt zonder transitie</w:t>
            </w:r>
          </w:p>
        </w:tc>
      </w:tr>
      <w:tr w:rsidR="00204112" w:rsidRPr="00204112" w14:paraId="357B1BD1" w14:textId="77777777" w:rsidTr="004223B1">
        <w:tc>
          <w:tcPr>
            <w:tcW w:w="4320" w:type="dxa"/>
          </w:tcPr>
          <w:p w14:paraId="78EFABD8" w14:textId="77777777" w:rsidR="00204112" w:rsidRDefault="00204112" w:rsidP="004223B1">
            <w:proofErr w:type="spellStart"/>
            <w:r>
              <w:lastRenderedPageBreak/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2D252DB9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063E6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0657CA68" w14:textId="77777777" w:rsidR="00204112" w:rsidRPr="001C3606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204112" w:rsidRPr="001C3606" w14:paraId="29960564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04112" w:rsidRPr="00204112" w14:paraId="3246119E" w14:textId="77777777" w:rsidTr="002041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0858DE" w14:textId="77777777" w:rsidR="00204112" w:rsidRPr="00204112" w:rsidRDefault="00204112" w:rsidP="00204112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451EB37D" w14:textId="77777777" w:rsidR="00204112" w:rsidRPr="00204112" w:rsidRDefault="00204112" w:rsidP="00204112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9"/>
                  </w:tblGrid>
                  <w:tr w:rsidR="00204112" w:rsidRPr="00204112" w14:paraId="21C3F6DD" w14:textId="77777777" w:rsidTr="00204112">
                    <w:trPr>
                      <w:trHeight w:val="227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D89B20" w14:textId="77777777" w:rsidR="00204112" w:rsidRPr="00204112" w:rsidRDefault="00204112" w:rsidP="00204112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  <w:r w:rsidRPr="00204112">
                          <w:rPr>
                            <w:lang w:val="nl-NL"/>
                          </w:rPr>
                          <w:t xml:space="preserve">Controleer of </w:t>
                        </w:r>
                        <w:proofErr w:type="spellStart"/>
                        <w:r w:rsidRPr="00204112">
                          <w:rPr>
                            <w:lang w:val="nl-NL"/>
                          </w:rPr>
                          <w:t>transition</w:t>
                        </w:r>
                        <w:proofErr w:type="spellEnd"/>
                        <w:r w:rsidRPr="00204112">
                          <w:rPr>
                            <w:lang w:val="nl-NL"/>
                          </w:rPr>
                          <w:t xml:space="preserve">, </w:t>
                        </w:r>
                        <w:proofErr w:type="spellStart"/>
                        <w:r w:rsidRPr="00204112">
                          <w:rPr>
                            <w:lang w:val="nl-NL"/>
                          </w:rPr>
                          <w:t>transform</w:t>
                        </w:r>
                        <w:proofErr w:type="spellEnd"/>
                        <w:r w:rsidRPr="00204112">
                          <w:rPr>
                            <w:lang w:val="nl-NL"/>
                          </w:rPr>
                          <w:t xml:space="preserve"> of @keyframes correct zijn toegepast in CSS</w:t>
                        </w:r>
                        <w:r w:rsidRPr="00204112">
                          <w:rPr>
                            <w:lang w:val="nl-NL"/>
                          </w:rPr>
                          <w:br/>
                          <w:t xml:space="preserve">Controleer of animatieklassen niet per ongeluk worden overschreven in </w:t>
                        </w:r>
                        <w:proofErr w:type="spellStart"/>
                        <w:r w:rsidRPr="00204112">
                          <w:rPr>
                            <w:lang w:val="nl-NL"/>
                          </w:rPr>
                          <w:t>dark</w:t>
                        </w:r>
                        <w:proofErr w:type="spellEnd"/>
                        <w:r w:rsidRPr="00204112">
                          <w:rPr>
                            <w:lang w:val="nl-NL"/>
                          </w:rPr>
                          <w:t xml:space="preserve"> mode of bij mobile</w:t>
                        </w:r>
                      </w:p>
                    </w:tc>
                  </w:tr>
                </w:tbl>
                <w:p w14:paraId="70FCB419" w14:textId="55B605C6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B598CCA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14:paraId="290CC7B3" w14:textId="77777777" w:rsidTr="004223B1">
        <w:tc>
          <w:tcPr>
            <w:tcW w:w="4320" w:type="dxa"/>
          </w:tcPr>
          <w:p w14:paraId="4EE6F345" w14:textId="77777777" w:rsidR="00204112" w:rsidRDefault="00204112" w:rsidP="004223B1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0D0F8FD0" w14:textId="77777777" w:rsidR="00204112" w:rsidRDefault="00204112" w:rsidP="004223B1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204112" w:rsidRPr="00204112" w14:paraId="769FE9D0" w14:textId="77777777" w:rsidTr="004223B1">
        <w:tc>
          <w:tcPr>
            <w:tcW w:w="4320" w:type="dxa"/>
          </w:tcPr>
          <w:p w14:paraId="6A55ED26" w14:textId="77777777" w:rsidR="00204112" w:rsidRDefault="00204112" w:rsidP="004223B1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7518CDB8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FCD03" w14:textId="77777777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398FFC2" w14:textId="77777777" w:rsidR="00204112" w:rsidRPr="00204112" w:rsidRDefault="00204112" w:rsidP="00204112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2"/>
            </w:tblGrid>
            <w:tr w:rsidR="00204112" w:rsidRPr="00204112" w14:paraId="0ABEE81A" w14:textId="77777777" w:rsidTr="002041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88F51" w14:textId="2C9FE4B5" w:rsidR="00204112" w:rsidRPr="00204112" w:rsidRDefault="00204112" w:rsidP="00204112">
                  <w:pPr>
                    <w:spacing w:after="0" w:line="240" w:lineRule="auto"/>
                    <w:rPr>
                      <w:lang w:val="nl-NL"/>
                    </w:rPr>
                  </w:pPr>
                  <w:r w:rsidRPr="00204112">
                    <w:rPr>
                      <w:lang w:val="nl-NL"/>
                    </w:rPr>
                    <w:t>Laag</w:t>
                  </w:r>
                </w:p>
              </w:tc>
            </w:tr>
          </w:tbl>
          <w:p w14:paraId="7D77C3CF" w14:textId="04312BF3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14:paraId="334DC9A3" w14:textId="77777777" w:rsidTr="004223B1">
        <w:tc>
          <w:tcPr>
            <w:tcW w:w="4320" w:type="dxa"/>
          </w:tcPr>
          <w:p w14:paraId="6FD9B616" w14:textId="77777777" w:rsidR="00204112" w:rsidRDefault="00204112" w:rsidP="004223B1">
            <w:r>
              <w:t>Door</w:t>
            </w:r>
          </w:p>
        </w:tc>
        <w:tc>
          <w:tcPr>
            <w:tcW w:w="4320" w:type="dxa"/>
          </w:tcPr>
          <w:p w14:paraId="0E2B6EFE" w14:textId="77777777" w:rsidR="00204112" w:rsidRDefault="00204112" w:rsidP="004223B1">
            <w:r>
              <w:t>Eren Ozkan</w:t>
            </w:r>
          </w:p>
        </w:tc>
      </w:tr>
    </w:tbl>
    <w:p w14:paraId="4A3D3101" w14:textId="77777777" w:rsidR="00204112" w:rsidRDefault="00204112" w:rsidP="00204112"/>
    <w:p w14:paraId="661EA448" w14:textId="77777777" w:rsidR="00204112" w:rsidRDefault="00204112"/>
    <w:p w14:paraId="2AA797FA" w14:textId="77777777" w:rsidR="00204112" w:rsidRDefault="00204112"/>
    <w:p w14:paraId="09091FCF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6F674ADC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38B54465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327374FC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60F2145B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28A6BFB7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7736412D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070C56E8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5470AE75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4ACB8988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1A0697C1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1DF3B3FA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6C6AB280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6F2FCAE5" w14:textId="77777777" w:rsid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76903EE0" w14:textId="77777777" w:rsidR="008668D3" w:rsidRPr="008668D3" w:rsidRDefault="008668D3" w:rsidP="008668D3">
      <w:pPr>
        <w:rPr>
          <w:b/>
          <w:bCs/>
          <w:color w:val="4F81BD" w:themeColor="accent1"/>
          <w:sz w:val="26"/>
          <w:szCs w:val="26"/>
          <w:lang w:val="nl-NL"/>
        </w:rPr>
      </w:pPr>
      <w:r w:rsidRPr="008668D3">
        <w:rPr>
          <w:b/>
          <w:bCs/>
          <w:color w:val="4F81BD" w:themeColor="accent1"/>
          <w:sz w:val="26"/>
          <w:szCs w:val="26"/>
          <w:lang w:val="nl-NL"/>
        </w:rPr>
        <w:t>User Story 6: Gebruikersvoorkeuren opslaan **Als gebruiker** wil ik **dat mijn filterinstellingen worden onthouden** zodat ik **niet telkens opnieuw mijn voorkeuren hoef in te stellen als ik terugkom</w:t>
      </w:r>
    </w:p>
    <w:p w14:paraId="0135BF30" w14:textId="77777777" w:rsidR="006F3E49" w:rsidRDefault="006F3E49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6808A8CE" w14:textId="27F51BBC" w:rsidR="00204112" w:rsidRP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 xml:space="preserve">Scenario </w:t>
      </w:r>
      <w:r>
        <w:rPr>
          <w:b/>
          <w:bCs/>
          <w:color w:val="4F81BD" w:themeColor="accent1"/>
          <w:sz w:val="26"/>
          <w:szCs w:val="26"/>
          <w:lang w:val="nl-NL"/>
        </w:rPr>
        <w:t>2 Negatief</w:t>
      </w:r>
      <w:r w:rsidRPr="001C3606">
        <w:rPr>
          <w:b/>
          <w:bCs/>
          <w:color w:val="4F81BD" w:themeColor="accent1"/>
          <w:sz w:val="26"/>
          <w:szCs w:val="26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204112" w14:paraId="1EADC45B" w14:textId="77777777" w:rsidTr="004223B1">
        <w:tc>
          <w:tcPr>
            <w:tcW w:w="4320" w:type="dxa"/>
          </w:tcPr>
          <w:p w14:paraId="2F40CDF0" w14:textId="77777777" w:rsidR="00204112" w:rsidRDefault="00204112" w:rsidP="004223B1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642947A0" w14:textId="64B9070A" w:rsidR="00204112" w:rsidRDefault="006F3E49" w:rsidP="004223B1">
            <w:proofErr w:type="spellStart"/>
            <w:r w:rsidRPr="006F3E49">
              <w:t>Gebruikersvoorkeuren</w:t>
            </w:r>
            <w:proofErr w:type="spellEnd"/>
            <w:r w:rsidRPr="006F3E49">
              <w:t xml:space="preserve"> </w:t>
            </w:r>
            <w:proofErr w:type="spellStart"/>
            <w:r w:rsidRPr="006F3E49">
              <w:t>opslaan</w:t>
            </w:r>
            <w:proofErr w:type="spellEnd"/>
            <w:r w:rsidRPr="006F3E49">
              <w:t xml:space="preserve"> (filters)</w:t>
            </w:r>
          </w:p>
        </w:tc>
      </w:tr>
      <w:tr w:rsidR="00204112" w:rsidRPr="00814264" w14:paraId="447CBE2E" w14:textId="77777777" w:rsidTr="004223B1">
        <w:tc>
          <w:tcPr>
            <w:tcW w:w="4320" w:type="dxa"/>
          </w:tcPr>
          <w:p w14:paraId="0B529ADF" w14:textId="77777777" w:rsidR="00204112" w:rsidRDefault="00204112" w:rsidP="004223B1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1B17A39B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C1F3F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4EC448D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204112" w14:paraId="7DFC357A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F3E49" w:rsidRPr="006F3E49" w14:paraId="77A442FB" w14:textId="77777777" w:rsidTr="006F3E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A5185C" w14:textId="77777777" w:rsidR="006F3E49" w:rsidRPr="006F3E49" w:rsidRDefault="006F3E49" w:rsidP="006F3E49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73AA94E9" w14:textId="77777777" w:rsidR="006F3E49" w:rsidRPr="006F3E49" w:rsidRDefault="006F3E49" w:rsidP="006F3E49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0"/>
                  </w:tblGrid>
                  <w:tr w:rsidR="006F3E49" w:rsidRPr="006F3E49" w14:paraId="43589A07" w14:textId="77777777" w:rsidTr="006F3E4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1FA70D" w14:textId="77777777" w:rsidR="006F3E49" w:rsidRPr="006F3E49" w:rsidRDefault="006F3E49" w:rsidP="006F3E49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  <w:r w:rsidRPr="006F3E49">
                          <w:rPr>
                            <w:lang w:val="nl-NL"/>
                          </w:rPr>
                          <w:t>1. Start de app</w:t>
                        </w:r>
                        <w:r w:rsidRPr="006F3E49">
                          <w:rPr>
                            <w:lang w:val="nl-NL"/>
                          </w:rPr>
                          <w:br/>
                          <w:t>2. Kies een tab (bijv. 'Favorieten')</w:t>
                        </w:r>
                        <w:r w:rsidRPr="006F3E49">
                          <w:rPr>
                            <w:lang w:val="nl-NL"/>
                          </w:rPr>
                          <w:br/>
                          <w:t>3. Stel een categorie-filter in (bijv. '</w:t>
                        </w:r>
                        <w:proofErr w:type="spellStart"/>
                        <w:r w:rsidRPr="006F3E49">
                          <w:rPr>
                            <w:lang w:val="nl-NL"/>
                          </w:rPr>
                          <w:t>JavaScript</w:t>
                        </w:r>
                        <w:proofErr w:type="spellEnd"/>
                        <w:r w:rsidRPr="006F3E49">
                          <w:rPr>
                            <w:lang w:val="nl-NL"/>
                          </w:rPr>
                          <w:t>')</w:t>
                        </w:r>
                        <w:r w:rsidRPr="006F3E49">
                          <w:rPr>
                            <w:lang w:val="nl-NL"/>
                          </w:rPr>
                          <w:br/>
                          <w:t>4. Stel sorteervolgorde in (bijv. 'Hoogste rating')</w:t>
                        </w:r>
                        <w:r w:rsidRPr="006F3E49">
                          <w:rPr>
                            <w:lang w:val="nl-NL"/>
                          </w:rPr>
                          <w:br/>
                          <w:t>5. Ververs de pagina of sluit en open opnieuw</w:t>
                        </w:r>
                      </w:p>
                    </w:tc>
                  </w:tr>
                </w:tbl>
                <w:p w14:paraId="270ECDDC" w14:textId="59584D94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4F9C913D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:rsidRPr="00814264" w14:paraId="4F84C682" w14:textId="77777777" w:rsidTr="004223B1">
        <w:tc>
          <w:tcPr>
            <w:tcW w:w="4320" w:type="dxa"/>
          </w:tcPr>
          <w:p w14:paraId="0098CF92" w14:textId="77777777" w:rsidR="00204112" w:rsidRDefault="00204112" w:rsidP="004223B1">
            <w:r>
              <w:t>Scenario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668D3" w:rsidRPr="008668D3" w14:paraId="47392FA9" w14:textId="77777777" w:rsidTr="00866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91F79" w14:textId="77777777" w:rsidR="008668D3" w:rsidRPr="008668D3" w:rsidRDefault="008668D3" w:rsidP="008668D3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7E643E7" w14:textId="77777777" w:rsidR="008668D3" w:rsidRPr="008668D3" w:rsidRDefault="008668D3" w:rsidP="008668D3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8668D3" w:rsidRPr="008668D3" w14:paraId="2B478CB4" w14:textId="77777777" w:rsidTr="00866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7E921" w14:textId="77777777" w:rsidR="008668D3" w:rsidRPr="008668D3" w:rsidRDefault="008668D3" w:rsidP="008668D3">
                  <w:pPr>
                    <w:spacing w:after="0" w:line="240" w:lineRule="auto"/>
                    <w:rPr>
                      <w:lang w:val="nl-NL"/>
                    </w:rPr>
                  </w:pPr>
                  <w:r w:rsidRPr="008668D3">
                    <w:rPr>
                      <w:lang w:val="nl-NL"/>
                    </w:rPr>
                    <w:t>App onthoudt filters en herstelt ze bij terugkomst</w:t>
                  </w:r>
                </w:p>
              </w:tc>
            </w:tr>
          </w:tbl>
          <w:p w14:paraId="015FB3E3" w14:textId="72370649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:rsidRPr="00814264" w14:paraId="11E1AAAB" w14:textId="77777777" w:rsidTr="004223B1">
        <w:tc>
          <w:tcPr>
            <w:tcW w:w="4320" w:type="dxa"/>
          </w:tcPr>
          <w:p w14:paraId="33C053A9" w14:textId="77777777" w:rsidR="00204112" w:rsidRDefault="00204112" w:rsidP="004223B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2E7758A5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6513C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33907082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204112" w14:paraId="6F9E64B3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8F867" w14:textId="66CA85F1" w:rsidR="00204112" w:rsidRPr="00204112" w:rsidRDefault="008668D3" w:rsidP="004223B1">
                  <w:pPr>
                    <w:spacing w:after="0" w:line="240" w:lineRule="auto"/>
                    <w:rPr>
                      <w:lang w:val="nl-NL"/>
                    </w:rPr>
                  </w:pPr>
                  <w:r w:rsidRPr="008668D3">
                    <w:rPr>
                      <w:lang w:val="nl-NL"/>
                    </w:rPr>
                    <w:t>De laatst gekozen filters (tab, categorie, sortering) worden hersteld bij herladen van de pagina</w:t>
                  </w:r>
                </w:p>
              </w:tc>
            </w:tr>
          </w:tbl>
          <w:p w14:paraId="2A8A2CB3" w14:textId="77777777" w:rsidR="00204112" w:rsidRPr="001C3606" w:rsidRDefault="00204112" w:rsidP="004223B1">
            <w:pPr>
              <w:rPr>
                <w:lang w:val="nl-NL"/>
              </w:rPr>
            </w:pPr>
          </w:p>
        </w:tc>
      </w:tr>
      <w:tr w:rsidR="00204112" w:rsidRPr="001C3606" w14:paraId="61A47CCD" w14:textId="77777777" w:rsidTr="004223B1">
        <w:tc>
          <w:tcPr>
            <w:tcW w:w="4320" w:type="dxa"/>
          </w:tcPr>
          <w:p w14:paraId="195D1B38" w14:textId="77777777" w:rsidR="00204112" w:rsidRDefault="00204112" w:rsidP="004223B1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23E9F68E" w14:textId="4C4474EE" w:rsidR="00204112" w:rsidRPr="008668D3" w:rsidRDefault="008668D3" w:rsidP="004223B1">
            <w:pPr>
              <w:rPr>
                <w:lang w:val="nl-NL"/>
              </w:rPr>
            </w:pPr>
            <w:r w:rsidRPr="008668D3">
              <w:rPr>
                <w:lang w:val="nl-NL"/>
              </w:rPr>
              <w:t>De laatst gekozen filters (tab, categorie, sortering) worden hersteld bij herladen van de pagina</w:t>
            </w:r>
          </w:p>
        </w:tc>
      </w:tr>
      <w:tr w:rsidR="00204112" w:rsidRPr="00204112" w14:paraId="4AA5BC51" w14:textId="77777777" w:rsidTr="004223B1">
        <w:tc>
          <w:tcPr>
            <w:tcW w:w="4320" w:type="dxa"/>
          </w:tcPr>
          <w:p w14:paraId="7E54AECB" w14:textId="77777777" w:rsidR="00204112" w:rsidRDefault="00204112" w:rsidP="004223B1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7158E9C8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29849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B0D7F82" w14:textId="77777777" w:rsidR="00204112" w:rsidRPr="001C3606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204112" w:rsidRPr="001C3606" w14:paraId="3CCE9FB4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04112" w:rsidRPr="00204112" w14:paraId="1ED524B5" w14:textId="77777777" w:rsidTr="004223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E1A71F" w14:textId="77777777" w:rsidR="00204112" w:rsidRPr="00204112" w:rsidRDefault="00204112" w:rsidP="004223B1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71EE026D" w14:textId="77777777" w:rsidR="00204112" w:rsidRPr="00204112" w:rsidRDefault="00204112" w:rsidP="004223B1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04112" w:rsidRPr="00204112" w14:paraId="7732CF95" w14:textId="77777777" w:rsidTr="004223B1">
                    <w:trPr>
                      <w:trHeight w:val="227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E00529" w14:textId="17165AD0" w:rsidR="00204112" w:rsidRPr="00204112" w:rsidRDefault="00204112" w:rsidP="004223B1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73527139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DD189F1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14:paraId="39B7B95A" w14:textId="77777777" w:rsidTr="004223B1">
        <w:tc>
          <w:tcPr>
            <w:tcW w:w="4320" w:type="dxa"/>
          </w:tcPr>
          <w:p w14:paraId="53363A21" w14:textId="77777777" w:rsidR="00204112" w:rsidRDefault="00204112" w:rsidP="004223B1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6260E17F" w14:textId="77777777" w:rsidR="00204112" w:rsidRDefault="00204112" w:rsidP="004223B1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204112" w:rsidRPr="00204112" w14:paraId="334EA87D" w14:textId="77777777" w:rsidTr="004223B1">
        <w:tc>
          <w:tcPr>
            <w:tcW w:w="4320" w:type="dxa"/>
          </w:tcPr>
          <w:p w14:paraId="584E80F8" w14:textId="77777777" w:rsidR="00204112" w:rsidRDefault="00204112" w:rsidP="004223B1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33F2EDDC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B68AAD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099BD0B1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p w14:paraId="7C9D22D8" w14:textId="0D0F961D" w:rsidR="00204112" w:rsidRPr="00204112" w:rsidRDefault="008668D3" w:rsidP="004223B1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204112" w14:paraId="42A3F534" w14:textId="77777777" w:rsidTr="004223B1">
        <w:tc>
          <w:tcPr>
            <w:tcW w:w="4320" w:type="dxa"/>
          </w:tcPr>
          <w:p w14:paraId="6BA28C2A" w14:textId="77777777" w:rsidR="00204112" w:rsidRDefault="00204112" w:rsidP="004223B1">
            <w:r>
              <w:t>Door</w:t>
            </w:r>
          </w:p>
        </w:tc>
        <w:tc>
          <w:tcPr>
            <w:tcW w:w="4320" w:type="dxa"/>
          </w:tcPr>
          <w:p w14:paraId="55E80F68" w14:textId="77777777" w:rsidR="00204112" w:rsidRDefault="00204112" w:rsidP="004223B1">
            <w:r>
              <w:t>Eren Ozkan</w:t>
            </w:r>
          </w:p>
        </w:tc>
      </w:tr>
    </w:tbl>
    <w:p w14:paraId="27029F5D" w14:textId="77777777" w:rsidR="00204112" w:rsidRDefault="00204112" w:rsidP="00204112"/>
    <w:p w14:paraId="3B313052" w14:textId="77777777" w:rsidR="008668D3" w:rsidRDefault="008668D3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45BB995D" w14:textId="77777777" w:rsidR="008668D3" w:rsidRDefault="008668D3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5371E341" w14:textId="77777777" w:rsidR="008668D3" w:rsidRDefault="008668D3" w:rsidP="00204112">
      <w:pPr>
        <w:rPr>
          <w:b/>
          <w:bCs/>
          <w:color w:val="4F81BD" w:themeColor="accent1"/>
          <w:sz w:val="26"/>
          <w:szCs w:val="26"/>
          <w:lang w:val="nl-NL"/>
        </w:rPr>
      </w:pPr>
    </w:p>
    <w:p w14:paraId="2AA8739A" w14:textId="48F75482" w:rsidR="00204112" w:rsidRPr="00204112" w:rsidRDefault="00204112" w:rsidP="00204112">
      <w:pPr>
        <w:rPr>
          <w:b/>
          <w:bCs/>
          <w:color w:val="4F81BD" w:themeColor="accent1"/>
          <w:sz w:val="26"/>
          <w:szCs w:val="26"/>
          <w:lang w:val="nl-NL"/>
        </w:rPr>
      </w:pPr>
      <w:r w:rsidRPr="001C3606">
        <w:rPr>
          <w:b/>
          <w:bCs/>
          <w:color w:val="4F81BD" w:themeColor="accent1"/>
          <w:sz w:val="26"/>
          <w:szCs w:val="26"/>
          <w:lang w:val="nl-NL"/>
        </w:rPr>
        <w:t xml:space="preserve">Scenario </w:t>
      </w:r>
      <w:r>
        <w:rPr>
          <w:b/>
          <w:bCs/>
          <w:color w:val="4F81BD" w:themeColor="accent1"/>
          <w:sz w:val="26"/>
          <w:szCs w:val="26"/>
          <w:lang w:val="nl-NL"/>
        </w:rPr>
        <w:t>2 Negatief</w:t>
      </w:r>
      <w:r w:rsidRPr="001C3606">
        <w:rPr>
          <w:b/>
          <w:bCs/>
          <w:color w:val="4F81BD" w:themeColor="accent1"/>
          <w:sz w:val="26"/>
          <w:szCs w:val="26"/>
          <w:lang w:val="nl-NL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204112" w:rsidRPr="008668D3" w14:paraId="73A45700" w14:textId="77777777" w:rsidTr="004223B1">
        <w:tc>
          <w:tcPr>
            <w:tcW w:w="4320" w:type="dxa"/>
          </w:tcPr>
          <w:p w14:paraId="1B6792FF" w14:textId="77777777" w:rsidR="00204112" w:rsidRDefault="00204112" w:rsidP="004223B1">
            <w:proofErr w:type="spellStart"/>
            <w:r>
              <w:t>Functionaliteit</w:t>
            </w:r>
            <w:proofErr w:type="spellEnd"/>
          </w:p>
        </w:tc>
        <w:tc>
          <w:tcPr>
            <w:tcW w:w="4320" w:type="dxa"/>
          </w:tcPr>
          <w:p w14:paraId="6F7EEF04" w14:textId="77777777" w:rsidR="00204112" w:rsidRPr="008668D3" w:rsidRDefault="00204112" w:rsidP="004223B1">
            <w:pPr>
              <w:rPr>
                <w:lang w:val="nl-NL"/>
              </w:rPr>
            </w:pPr>
            <w:proofErr w:type="spellStart"/>
            <w:r w:rsidRPr="00204112">
              <w:t>Animaties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bij</w:t>
            </w:r>
            <w:proofErr w:type="spellEnd"/>
            <w:r w:rsidRPr="00204112">
              <w:t xml:space="preserve"> </w:t>
            </w:r>
            <w:proofErr w:type="spellStart"/>
            <w:r w:rsidRPr="00204112">
              <w:t>interactie</w:t>
            </w:r>
            <w:proofErr w:type="spellEnd"/>
          </w:p>
        </w:tc>
      </w:tr>
      <w:tr w:rsidR="00204112" w:rsidRPr="00814264" w14:paraId="05BFCECB" w14:textId="77777777" w:rsidTr="004223B1">
        <w:tc>
          <w:tcPr>
            <w:tcW w:w="4320" w:type="dxa"/>
          </w:tcPr>
          <w:p w14:paraId="02AA803B" w14:textId="77777777" w:rsidR="00204112" w:rsidRDefault="00204112" w:rsidP="004223B1">
            <w:r>
              <w:t>Actie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1F27C3F0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61A31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3949B83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204112" w14:paraId="45E391A1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EDBD1" w14:textId="04A3B6B6" w:rsidR="00204112" w:rsidRPr="00204112" w:rsidRDefault="008668D3" w:rsidP="004223B1">
                  <w:pPr>
                    <w:spacing w:after="0" w:line="240" w:lineRule="auto"/>
                    <w:rPr>
                      <w:lang w:val="nl-NL"/>
                    </w:rPr>
                  </w:pPr>
                  <w:r w:rsidRPr="008668D3">
                    <w:rPr>
                      <w:lang w:val="nl-NL"/>
                    </w:rPr>
                    <w:t>1. Start de app</w:t>
                  </w:r>
                  <w:r w:rsidRPr="008668D3">
                    <w:rPr>
                      <w:lang w:val="nl-NL"/>
                    </w:rPr>
                    <w:br/>
                    <w:t>2. Kies een tab zoals 'Favorieten'</w:t>
                  </w:r>
                  <w:r w:rsidRPr="008668D3">
                    <w:rPr>
                      <w:lang w:val="nl-NL"/>
                    </w:rPr>
                    <w:br/>
                    <w:t>3. Stel een categorie-filter in (bijv. '</w:t>
                  </w:r>
                  <w:proofErr w:type="spellStart"/>
                  <w:r w:rsidRPr="008668D3">
                    <w:rPr>
                      <w:lang w:val="nl-NL"/>
                    </w:rPr>
                    <w:t>React</w:t>
                  </w:r>
                  <w:proofErr w:type="spellEnd"/>
                  <w:r w:rsidRPr="008668D3">
                    <w:rPr>
                      <w:lang w:val="nl-NL"/>
                    </w:rPr>
                    <w:t>')</w:t>
                  </w:r>
                  <w:r w:rsidRPr="008668D3">
                    <w:rPr>
                      <w:lang w:val="nl-NL"/>
                    </w:rPr>
                    <w:br/>
                    <w:t>4. Stel een sorteervolgorde in (bijv. 'Duur')</w:t>
                  </w:r>
                  <w:r w:rsidRPr="008668D3">
                    <w:rPr>
                      <w:lang w:val="nl-NL"/>
                    </w:rPr>
                    <w:br/>
                    <w:t>5. Ververs de pagina of sluit en herstart de app</w:t>
                  </w:r>
                </w:p>
              </w:tc>
            </w:tr>
          </w:tbl>
          <w:p w14:paraId="4656A9E0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:rsidRPr="00814264" w14:paraId="404250D2" w14:textId="77777777" w:rsidTr="004223B1">
        <w:tc>
          <w:tcPr>
            <w:tcW w:w="4320" w:type="dxa"/>
          </w:tcPr>
          <w:p w14:paraId="2A6D021C" w14:textId="77777777" w:rsidR="00204112" w:rsidRDefault="00204112" w:rsidP="004223B1">
            <w:r>
              <w:t>Scenario</w:t>
            </w:r>
          </w:p>
        </w:tc>
        <w:tc>
          <w:tcPr>
            <w:tcW w:w="4320" w:type="dxa"/>
          </w:tcPr>
          <w:p w14:paraId="32F6C723" w14:textId="23AB5F6F" w:rsidR="00204112" w:rsidRPr="00204112" w:rsidRDefault="008668D3" w:rsidP="004223B1">
            <w:pPr>
              <w:rPr>
                <w:lang w:val="nl-NL"/>
              </w:rPr>
            </w:pPr>
            <w:r w:rsidRPr="008668D3">
              <w:rPr>
                <w:lang w:val="nl-NL"/>
              </w:rPr>
              <w:t>App herstelt de ingestelde filters niet</w:t>
            </w:r>
          </w:p>
        </w:tc>
      </w:tr>
      <w:tr w:rsidR="00204112" w:rsidRPr="00814264" w14:paraId="62BD1779" w14:textId="77777777" w:rsidTr="004223B1">
        <w:tc>
          <w:tcPr>
            <w:tcW w:w="4320" w:type="dxa"/>
          </w:tcPr>
          <w:p w14:paraId="4B237097" w14:textId="77777777" w:rsidR="00204112" w:rsidRDefault="00204112" w:rsidP="004223B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72C3CAAE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324B4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5C436561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204112" w14:paraId="11B75A5F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68D3" w:rsidRPr="008668D3" w14:paraId="12ED68AF" w14:textId="77777777" w:rsidTr="008668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C21005" w14:textId="77777777" w:rsidR="008668D3" w:rsidRPr="008668D3" w:rsidRDefault="008668D3" w:rsidP="008668D3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38D5C563" w14:textId="77777777" w:rsidR="008668D3" w:rsidRPr="008668D3" w:rsidRDefault="008668D3" w:rsidP="008668D3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0"/>
                  </w:tblGrid>
                  <w:tr w:rsidR="008668D3" w:rsidRPr="008668D3" w14:paraId="79F3793E" w14:textId="77777777" w:rsidTr="008668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022933" w14:textId="77777777" w:rsidR="008668D3" w:rsidRPr="008668D3" w:rsidRDefault="008668D3" w:rsidP="008668D3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  <w:r w:rsidRPr="008668D3">
                          <w:rPr>
                            <w:lang w:val="nl-NL"/>
                          </w:rPr>
                          <w:t>De laatst ingestelde filters worden behouden en toegepast na herstart</w:t>
                        </w:r>
                      </w:p>
                    </w:tc>
                  </w:tr>
                </w:tbl>
                <w:p w14:paraId="209510EF" w14:textId="495AE9A4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4212B52B" w14:textId="77777777" w:rsidR="00204112" w:rsidRPr="001C3606" w:rsidRDefault="00204112" w:rsidP="004223B1">
            <w:pPr>
              <w:rPr>
                <w:lang w:val="nl-NL"/>
              </w:rPr>
            </w:pPr>
          </w:p>
        </w:tc>
      </w:tr>
      <w:tr w:rsidR="00204112" w:rsidRPr="001C3606" w14:paraId="27AEB7B7" w14:textId="77777777" w:rsidTr="004223B1">
        <w:tc>
          <w:tcPr>
            <w:tcW w:w="4320" w:type="dxa"/>
          </w:tcPr>
          <w:p w14:paraId="0B3A6988" w14:textId="77777777" w:rsidR="00204112" w:rsidRDefault="00204112" w:rsidP="004223B1">
            <w:r>
              <w:t xml:space="preserve">Werkelijk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4320" w:type="dxa"/>
          </w:tcPr>
          <w:p w14:paraId="5AEF4173" w14:textId="680CE56F" w:rsidR="00204112" w:rsidRPr="008668D3" w:rsidRDefault="008668D3" w:rsidP="004223B1">
            <w:pPr>
              <w:rPr>
                <w:lang w:val="nl-NL"/>
              </w:rPr>
            </w:pPr>
            <w:r w:rsidRPr="008668D3">
              <w:rPr>
                <w:lang w:val="nl-NL"/>
              </w:rPr>
              <w:t>Alle filters worden gereset naar standaardwaarden (bijv. tab = 'Alle', filters leeg)</w:t>
            </w:r>
          </w:p>
        </w:tc>
      </w:tr>
      <w:tr w:rsidR="00204112" w:rsidRPr="00204112" w14:paraId="00AAE561" w14:textId="77777777" w:rsidTr="004223B1">
        <w:tc>
          <w:tcPr>
            <w:tcW w:w="4320" w:type="dxa"/>
          </w:tcPr>
          <w:p w14:paraId="74CAA046" w14:textId="77777777" w:rsidR="00204112" w:rsidRDefault="00204112" w:rsidP="004223B1">
            <w:proofErr w:type="spellStart"/>
            <w:r>
              <w:t>Aanpassingen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1C3606" w14:paraId="18A1768D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3917F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054DC8A8" w14:textId="77777777" w:rsidR="00204112" w:rsidRPr="001C3606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1C3606" w14:paraId="30E5FD8F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04112" w:rsidRPr="00204112" w14:paraId="65E83461" w14:textId="77777777" w:rsidTr="004223B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41788CF" w14:textId="77777777" w:rsidR="00204112" w:rsidRPr="00204112" w:rsidRDefault="00204112" w:rsidP="004223B1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182E5C82" w14:textId="77777777" w:rsidR="00204112" w:rsidRPr="00204112" w:rsidRDefault="00204112" w:rsidP="004223B1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0"/>
                  </w:tblGrid>
                  <w:tr w:rsidR="00204112" w:rsidRPr="00204112" w14:paraId="1B3A6C4F" w14:textId="77777777" w:rsidTr="004223B1">
                    <w:trPr>
                      <w:trHeight w:val="2273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668D3" w:rsidRPr="008668D3" w14:paraId="18C9BBDD" w14:textId="77777777" w:rsidTr="008668D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90CB08" w14:textId="77777777" w:rsidR="008668D3" w:rsidRPr="008668D3" w:rsidRDefault="008668D3" w:rsidP="008668D3">
                              <w:pPr>
                                <w:spacing w:after="0" w:line="240" w:lineRule="auto"/>
                                <w:rPr>
                                  <w:lang w:val="nl-NL"/>
                                </w:rPr>
                              </w:pPr>
                            </w:p>
                          </w:tc>
                        </w:tr>
                      </w:tbl>
                      <w:p w14:paraId="0E38CB7B" w14:textId="77777777" w:rsidR="008668D3" w:rsidRPr="008668D3" w:rsidRDefault="008668D3" w:rsidP="008668D3">
                        <w:pPr>
                          <w:spacing w:after="0" w:line="240" w:lineRule="auto"/>
                          <w:rPr>
                            <w:vanish/>
                            <w:lang w:val="nl-NL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20"/>
                        </w:tblGrid>
                        <w:tr w:rsidR="008668D3" w:rsidRPr="008668D3" w14:paraId="20860359" w14:textId="77777777" w:rsidTr="008668D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E2D805" w14:textId="77777777" w:rsidR="008668D3" w:rsidRPr="008668D3" w:rsidRDefault="008668D3" w:rsidP="008668D3">
                              <w:pPr>
                                <w:spacing w:after="0" w:line="240" w:lineRule="auto"/>
                                <w:rPr>
                                  <w:lang w:val="nl-NL"/>
                                </w:rPr>
                              </w:pPr>
                              <w:r w:rsidRPr="008668D3">
                                <w:rPr>
                                  <w:lang w:val="nl-NL"/>
                                </w:rPr>
                                <w:t xml:space="preserve">Controleer of </w:t>
                              </w:r>
                              <w:proofErr w:type="spellStart"/>
                              <w:r w:rsidRPr="008668D3">
                                <w:rPr>
                                  <w:lang w:val="nl-NL"/>
                                </w:rPr>
                                <w:t>localStorage.setItem</w:t>
                              </w:r>
                              <w:proofErr w:type="spellEnd"/>
                              <w:r w:rsidRPr="008668D3">
                                <w:rPr>
                                  <w:lang w:val="nl-NL"/>
                                </w:rPr>
                                <w:t xml:space="preserve">(...) en </w:t>
                              </w:r>
                              <w:proofErr w:type="spellStart"/>
                              <w:r w:rsidRPr="008668D3">
                                <w:rPr>
                                  <w:lang w:val="nl-NL"/>
                                </w:rPr>
                                <w:t>getItem</w:t>
                              </w:r>
                              <w:proofErr w:type="spellEnd"/>
                              <w:r w:rsidRPr="008668D3">
                                <w:rPr>
                                  <w:lang w:val="nl-NL"/>
                                </w:rPr>
                                <w:t xml:space="preserve">(...) goed worden toegepast in </w:t>
                              </w:r>
                              <w:proofErr w:type="spellStart"/>
                              <w:r w:rsidRPr="008668D3">
                                <w:rPr>
                                  <w:lang w:val="nl-NL"/>
                                </w:rPr>
                                <w:t>useState</w:t>
                              </w:r>
                              <w:proofErr w:type="spellEnd"/>
                              <w:r w:rsidRPr="008668D3">
                                <w:rPr>
                                  <w:lang w:val="nl-NL"/>
                                </w:rPr>
                                <w:t xml:space="preserve"> en </w:t>
                              </w:r>
                              <w:proofErr w:type="spellStart"/>
                              <w:r w:rsidRPr="008668D3">
                                <w:rPr>
                                  <w:lang w:val="nl-NL"/>
                                </w:rPr>
                                <w:t>useEffect</w:t>
                              </w:r>
                              <w:proofErr w:type="spellEnd"/>
                              <w:r w:rsidRPr="008668D3">
                                <w:rPr>
                                  <w:lang w:val="nl-NL"/>
                                </w:rPr>
                                <w:br/>
                                <w:t xml:space="preserve">Zorg dat filters bij component-load correct worden </w:t>
                              </w:r>
                              <w:proofErr w:type="spellStart"/>
                              <w:r w:rsidRPr="008668D3">
                                <w:rPr>
                                  <w:lang w:val="nl-NL"/>
                                </w:rPr>
                                <w:t>geïnitialiseerd</w:t>
                              </w:r>
                              <w:proofErr w:type="spellEnd"/>
                            </w:p>
                          </w:tc>
                        </w:tr>
                      </w:tbl>
                      <w:p w14:paraId="459FB6F3" w14:textId="745A4EE0" w:rsidR="00204112" w:rsidRPr="00204112" w:rsidRDefault="00204112" w:rsidP="004223B1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2B59D8FC" w14:textId="77777777" w:rsidR="00204112" w:rsidRPr="001C3606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023D31C4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14:paraId="5AC7983C" w14:textId="77777777" w:rsidTr="004223B1">
        <w:tc>
          <w:tcPr>
            <w:tcW w:w="4320" w:type="dxa"/>
          </w:tcPr>
          <w:p w14:paraId="372E5E0F" w14:textId="77777777" w:rsidR="00204112" w:rsidRDefault="00204112" w:rsidP="004223B1">
            <w:proofErr w:type="spellStart"/>
            <w:r>
              <w:t>Uitvoering</w:t>
            </w:r>
            <w:proofErr w:type="spellEnd"/>
          </w:p>
        </w:tc>
        <w:tc>
          <w:tcPr>
            <w:tcW w:w="4320" w:type="dxa"/>
          </w:tcPr>
          <w:p w14:paraId="08DB292F" w14:textId="77777777" w:rsidR="00204112" w:rsidRDefault="00204112" w:rsidP="004223B1">
            <w:proofErr w:type="spellStart"/>
            <w:r w:rsidRPr="001C3606">
              <w:t>Handmatig</w:t>
            </w:r>
            <w:proofErr w:type="spellEnd"/>
            <w:r w:rsidRPr="001C3606">
              <w:t xml:space="preserve">, desktop </w:t>
            </w:r>
          </w:p>
        </w:tc>
      </w:tr>
      <w:tr w:rsidR="00204112" w:rsidRPr="00204112" w14:paraId="07D10CB5" w14:textId="77777777" w:rsidTr="004223B1">
        <w:tc>
          <w:tcPr>
            <w:tcW w:w="4320" w:type="dxa"/>
          </w:tcPr>
          <w:p w14:paraId="36281D6C" w14:textId="77777777" w:rsidR="00204112" w:rsidRDefault="00204112" w:rsidP="004223B1">
            <w:proofErr w:type="spellStart"/>
            <w:r>
              <w:t>Prioriteit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4112" w:rsidRPr="00204112" w14:paraId="0B0D46BD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D9A17" w14:textId="7777777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175F8718" w14:textId="77777777" w:rsidR="00204112" w:rsidRPr="00204112" w:rsidRDefault="00204112" w:rsidP="004223B1">
            <w:pPr>
              <w:rPr>
                <w:vanish/>
                <w:lang w:val="nl-N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04112" w:rsidRPr="00204112" w14:paraId="793839B0" w14:textId="77777777" w:rsidTr="004223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668D3" w:rsidRPr="008668D3" w14:paraId="78ECB690" w14:textId="77777777" w:rsidTr="008668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090AB5" w14:textId="77777777" w:rsidR="008668D3" w:rsidRPr="008668D3" w:rsidRDefault="008668D3" w:rsidP="008668D3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</w:p>
                    </w:tc>
                  </w:tr>
                </w:tbl>
                <w:p w14:paraId="2C24B956" w14:textId="77777777" w:rsidR="008668D3" w:rsidRPr="008668D3" w:rsidRDefault="008668D3" w:rsidP="008668D3">
                  <w:pPr>
                    <w:spacing w:after="0" w:line="240" w:lineRule="auto"/>
                    <w:rPr>
                      <w:vanish/>
                      <w:lang w:val="nl-NL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0"/>
                  </w:tblGrid>
                  <w:tr w:rsidR="008668D3" w:rsidRPr="008668D3" w14:paraId="0DF98E4F" w14:textId="77777777" w:rsidTr="008668D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E6D802" w14:textId="77777777" w:rsidR="008668D3" w:rsidRPr="008668D3" w:rsidRDefault="008668D3" w:rsidP="008668D3">
                        <w:pPr>
                          <w:spacing w:after="0" w:line="240" w:lineRule="auto"/>
                          <w:rPr>
                            <w:lang w:val="nl-NL"/>
                          </w:rPr>
                        </w:pPr>
                        <w:r w:rsidRPr="008668D3">
                          <w:rPr>
                            <w:lang w:val="nl-NL"/>
                          </w:rPr>
                          <w:t>Hoog – frustrerend voor gebruiker die telkens opnieuw moet filteren</w:t>
                        </w:r>
                      </w:p>
                    </w:tc>
                  </w:tr>
                </w:tbl>
                <w:p w14:paraId="46CE73AB" w14:textId="7C54DF57" w:rsidR="00204112" w:rsidRPr="00204112" w:rsidRDefault="00204112" w:rsidP="004223B1">
                  <w:pPr>
                    <w:spacing w:after="0" w:line="240" w:lineRule="auto"/>
                    <w:rPr>
                      <w:lang w:val="nl-NL"/>
                    </w:rPr>
                  </w:pPr>
                </w:p>
              </w:tc>
            </w:tr>
          </w:tbl>
          <w:p w14:paraId="7D0A1B95" w14:textId="77777777" w:rsidR="00204112" w:rsidRPr="00204112" w:rsidRDefault="00204112" w:rsidP="004223B1">
            <w:pPr>
              <w:rPr>
                <w:lang w:val="nl-NL"/>
              </w:rPr>
            </w:pPr>
          </w:p>
        </w:tc>
      </w:tr>
      <w:tr w:rsidR="00204112" w14:paraId="062C20EB" w14:textId="77777777" w:rsidTr="004223B1">
        <w:tc>
          <w:tcPr>
            <w:tcW w:w="4320" w:type="dxa"/>
          </w:tcPr>
          <w:p w14:paraId="79E12CAE" w14:textId="77777777" w:rsidR="00204112" w:rsidRDefault="00204112" w:rsidP="004223B1">
            <w:r>
              <w:t>Door</w:t>
            </w:r>
          </w:p>
        </w:tc>
        <w:tc>
          <w:tcPr>
            <w:tcW w:w="4320" w:type="dxa"/>
          </w:tcPr>
          <w:p w14:paraId="4E7C0081" w14:textId="77777777" w:rsidR="00204112" w:rsidRDefault="00204112" w:rsidP="004223B1">
            <w:r>
              <w:t>Eren Ozkan</w:t>
            </w:r>
          </w:p>
        </w:tc>
      </w:tr>
    </w:tbl>
    <w:p w14:paraId="65F798DB" w14:textId="77777777" w:rsidR="00204112" w:rsidRDefault="00204112" w:rsidP="00204112"/>
    <w:p w14:paraId="539A785F" w14:textId="77777777" w:rsidR="00204112" w:rsidRDefault="00204112"/>
    <w:p w14:paraId="04DAA658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5EB73383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7431218D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25FFF148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0AF14572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15D111D1" w14:textId="77777777" w:rsid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</w:p>
    <w:p w14:paraId="2950D7A1" w14:textId="6501EC3F" w:rsidR="00535952" w:rsidRPr="00535952" w:rsidRDefault="00535952" w:rsidP="00535952">
      <w:pPr>
        <w:rPr>
          <w:rFonts w:ascii="Segoe UI Emoji" w:hAnsi="Segoe UI Emoji" w:cs="Segoe UI Emoji"/>
          <w:b/>
          <w:bCs/>
          <w:lang w:val="nl-NL"/>
        </w:rPr>
      </w:pPr>
      <w:r w:rsidRPr="00535952">
        <w:rPr>
          <w:rFonts w:ascii="Segoe UI Emoji" w:hAnsi="Segoe UI Emoji" w:cs="Segoe UI Emoji"/>
          <w:b/>
          <w:bCs/>
          <w:lang w:val="nl-NL"/>
        </w:rPr>
        <w:t>🧪</w:t>
      </w:r>
      <w:r w:rsidRPr="00535952">
        <w:rPr>
          <w:b/>
          <w:bCs/>
          <w:lang w:val="nl-NL"/>
        </w:rPr>
        <w:t xml:space="preserve"> Testrapport – Gebruikerservaring &amp; Interacties</w:t>
      </w:r>
    </w:p>
    <w:p w14:paraId="1D6CF8EF" w14:textId="30655EBB" w:rsidR="00535952" w:rsidRPr="00535952" w:rsidRDefault="00535952" w:rsidP="00535952">
      <w:pPr>
        <w:rPr>
          <w:b/>
          <w:bCs/>
          <w:lang w:val="nl-NL"/>
        </w:rPr>
      </w:pPr>
      <w:r w:rsidRPr="00535952">
        <w:rPr>
          <w:b/>
          <w:bCs/>
          <w:lang w:val="nl-NL"/>
        </w:rPr>
        <w:t>Wat heb je getest?</w:t>
      </w:r>
    </w:p>
    <w:p w14:paraId="78969A33" w14:textId="77777777" w:rsidR="00535952" w:rsidRPr="00535952" w:rsidRDefault="00535952" w:rsidP="00535952">
      <w:pPr>
        <w:rPr>
          <w:lang w:val="nl-NL"/>
        </w:rPr>
      </w:pPr>
      <w:r w:rsidRPr="00535952">
        <w:rPr>
          <w:lang w:val="nl-NL"/>
        </w:rPr>
        <w:t>Je hebt de volgende onderdelen getest binnen de applicatie:</w:t>
      </w:r>
    </w:p>
    <w:p w14:paraId="44A68B44" w14:textId="02EC252A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Animaties</w:t>
      </w:r>
      <w:r w:rsidRPr="00535952">
        <w:rPr>
          <w:lang w:val="nl-NL"/>
        </w:rPr>
        <w:br/>
        <w:t>Hover-effecten, mod</w:t>
      </w:r>
      <w:r>
        <w:rPr>
          <w:lang w:val="nl-NL"/>
        </w:rPr>
        <w:t>e</w:t>
      </w:r>
      <w:r w:rsidRPr="00535952">
        <w:rPr>
          <w:lang w:val="nl-NL"/>
        </w:rPr>
        <w:t>l-overgangen, schaaltransities bij knoppen</w:t>
      </w:r>
    </w:p>
    <w:p w14:paraId="4439898B" w14:textId="77777777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Dark mode</w:t>
      </w:r>
      <w:r w:rsidRPr="00535952">
        <w:rPr>
          <w:lang w:val="nl-NL"/>
        </w:rPr>
        <w:br/>
        <w:t>Inschakelen, onthouden bij herladen</w:t>
      </w:r>
    </w:p>
    <w:p w14:paraId="6E5E6B2A" w14:textId="77777777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Filters en sorteren</w:t>
      </w:r>
      <w:r w:rsidRPr="00535952">
        <w:rPr>
          <w:lang w:val="nl-NL"/>
        </w:rPr>
        <w:br/>
        <w:t>Categorieën, tabs (bijv. ‘favorieten’), sorteren op duur en beoordeling</w:t>
      </w:r>
    </w:p>
    <w:p w14:paraId="37422A03" w14:textId="77777777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Gedrag bij herladen (resettest)</w:t>
      </w:r>
      <w:r w:rsidRPr="00535952">
        <w:rPr>
          <w:lang w:val="nl-NL"/>
        </w:rPr>
        <w:br/>
        <w:t xml:space="preserve">Worden filters, </w:t>
      </w:r>
      <w:proofErr w:type="spellStart"/>
      <w:r w:rsidRPr="00535952">
        <w:rPr>
          <w:lang w:val="nl-NL"/>
        </w:rPr>
        <w:t>dark</w:t>
      </w:r>
      <w:proofErr w:type="spellEnd"/>
      <w:r w:rsidRPr="00535952">
        <w:rPr>
          <w:lang w:val="nl-NL"/>
        </w:rPr>
        <w:t xml:space="preserve"> mode en favorieten bewaard?</w:t>
      </w:r>
    </w:p>
    <w:p w14:paraId="00528365" w14:textId="77777777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Favorietenfunctie</w:t>
      </w:r>
      <w:r w:rsidRPr="00535952">
        <w:rPr>
          <w:lang w:val="nl-NL"/>
        </w:rPr>
        <w:br/>
        <w:t xml:space="preserve">Toevoegen/verwijderen + zichtbaar blijven na </w:t>
      </w:r>
      <w:proofErr w:type="spellStart"/>
      <w:r w:rsidRPr="00535952">
        <w:rPr>
          <w:lang w:val="nl-NL"/>
        </w:rPr>
        <w:t>reload</w:t>
      </w:r>
      <w:proofErr w:type="spellEnd"/>
    </w:p>
    <w:p w14:paraId="7887660C" w14:textId="77777777" w:rsidR="00535952" w:rsidRPr="00535952" w:rsidRDefault="00535952" w:rsidP="00535952">
      <w:pPr>
        <w:numPr>
          <w:ilvl w:val="0"/>
          <w:numId w:val="10"/>
        </w:numPr>
        <w:rPr>
          <w:lang w:val="nl-NL"/>
        </w:rPr>
      </w:pPr>
      <w:r w:rsidRPr="00535952">
        <w:rPr>
          <w:b/>
          <w:bCs/>
          <w:lang w:val="nl-NL"/>
        </w:rPr>
        <w:t>Zoeken op trefwoord</w:t>
      </w:r>
      <w:r w:rsidRPr="00535952">
        <w:rPr>
          <w:lang w:val="nl-NL"/>
        </w:rPr>
        <w:br/>
        <w:t>Zoekresultaten bijv. op ‘</w:t>
      </w:r>
      <w:proofErr w:type="spellStart"/>
      <w:r w:rsidRPr="00535952">
        <w:rPr>
          <w:lang w:val="nl-NL"/>
        </w:rPr>
        <w:t>JavaScript</w:t>
      </w:r>
      <w:proofErr w:type="spellEnd"/>
      <w:r w:rsidRPr="00535952">
        <w:rPr>
          <w:lang w:val="nl-NL"/>
        </w:rPr>
        <w:t>’, ‘</w:t>
      </w:r>
      <w:proofErr w:type="spellStart"/>
      <w:r w:rsidRPr="00535952">
        <w:rPr>
          <w:lang w:val="nl-NL"/>
        </w:rPr>
        <w:t>React</w:t>
      </w:r>
      <w:proofErr w:type="spellEnd"/>
      <w:r w:rsidRPr="00535952">
        <w:rPr>
          <w:lang w:val="nl-NL"/>
        </w:rPr>
        <w:t>’, etc.</w:t>
      </w:r>
    </w:p>
    <w:p w14:paraId="7D62C894" w14:textId="77777777" w:rsidR="00535952" w:rsidRPr="00535952" w:rsidRDefault="00535952" w:rsidP="00535952">
      <w:pPr>
        <w:rPr>
          <w:lang w:val="nl-NL"/>
        </w:rPr>
      </w:pPr>
      <w:r w:rsidRPr="00535952">
        <w:rPr>
          <w:lang w:val="nl-NL"/>
        </w:rPr>
        <w:pict w14:anchorId="0415C4B1">
          <v:rect id="_x0000_i1043" style="width:0;height:1.5pt" o:hralign="center" o:hrstd="t" o:hr="t" fillcolor="#a0a0a0" stroked="f"/>
        </w:pict>
      </w:r>
    </w:p>
    <w:p w14:paraId="51B5C57C" w14:textId="77777777" w:rsidR="00535952" w:rsidRPr="00535952" w:rsidRDefault="00535952" w:rsidP="00535952">
      <w:pPr>
        <w:rPr>
          <w:b/>
          <w:bCs/>
          <w:lang w:val="nl-NL"/>
        </w:rPr>
      </w:pPr>
      <w:r w:rsidRPr="00535952">
        <w:rPr>
          <w:rFonts w:ascii="Segoe UI Emoji" w:hAnsi="Segoe UI Emoji" w:cs="Segoe UI Emoji"/>
          <w:b/>
          <w:bCs/>
          <w:lang w:val="nl-NL"/>
        </w:rPr>
        <w:t>📊</w:t>
      </w:r>
      <w:r w:rsidRPr="00535952">
        <w:rPr>
          <w:b/>
          <w:bCs/>
          <w:lang w:val="nl-NL"/>
        </w:rPr>
        <w:t xml:space="preserve"> Wat waren de resultaten?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887"/>
      </w:tblGrid>
      <w:tr w:rsidR="00535952" w:rsidRPr="00535952" w14:paraId="11FDA6BB" w14:textId="77777777" w:rsidTr="00535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5F94B" w14:textId="77777777" w:rsidR="00535952" w:rsidRPr="00535952" w:rsidRDefault="00535952" w:rsidP="00535952">
            <w:pPr>
              <w:rPr>
                <w:b/>
                <w:bCs/>
                <w:lang w:val="nl-NL"/>
              </w:rPr>
            </w:pPr>
            <w:r w:rsidRPr="00535952">
              <w:rPr>
                <w:b/>
                <w:bCs/>
                <w:lang w:val="nl-NL"/>
              </w:rPr>
              <w:t>Onderdeel</w:t>
            </w:r>
          </w:p>
        </w:tc>
        <w:tc>
          <w:tcPr>
            <w:tcW w:w="0" w:type="auto"/>
            <w:vAlign w:val="center"/>
            <w:hideMark/>
          </w:tcPr>
          <w:p w14:paraId="74198484" w14:textId="77777777" w:rsidR="00535952" w:rsidRPr="00535952" w:rsidRDefault="00535952" w:rsidP="00535952">
            <w:pPr>
              <w:rPr>
                <w:b/>
                <w:bCs/>
                <w:lang w:val="nl-NL"/>
              </w:rPr>
            </w:pPr>
            <w:r w:rsidRPr="00535952">
              <w:rPr>
                <w:b/>
                <w:bCs/>
                <w:lang w:val="nl-NL"/>
              </w:rPr>
              <w:t>Resultaat</w:t>
            </w:r>
          </w:p>
        </w:tc>
      </w:tr>
      <w:tr w:rsidR="00535952" w:rsidRPr="00535952" w14:paraId="1F1DF848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20144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Animaties</w:t>
            </w:r>
          </w:p>
        </w:tc>
        <w:tc>
          <w:tcPr>
            <w:tcW w:w="0" w:type="auto"/>
            <w:vAlign w:val="center"/>
            <w:hideMark/>
          </w:tcPr>
          <w:p w14:paraId="4127636C" w14:textId="7C994632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 xml:space="preserve"> Vloeiend, zichtbaar bij </w:t>
            </w:r>
            <w:proofErr w:type="spellStart"/>
            <w:r w:rsidRPr="00535952">
              <w:rPr>
                <w:lang w:val="nl-NL"/>
              </w:rPr>
              <w:t>hover</w:t>
            </w:r>
            <w:proofErr w:type="spellEnd"/>
            <w:r w:rsidRPr="00535952">
              <w:rPr>
                <w:lang w:val="nl-NL"/>
              </w:rPr>
              <w:t xml:space="preserve"> en mod</w:t>
            </w:r>
            <w:r>
              <w:rPr>
                <w:lang w:val="nl-NL"/>
              </w:rPr>
              <w:t>e</w:t>
            </w:r>
            <w:r w:rsidRPr="00535952">
              <w:rPr>
                <w:lang w:val="nl-NL"/>
              </w:rPr>
              <w:t>l</w:t>
            </w:r>
          </w:p>
        </w:tc>
      </w:tr>
      <w:tr w:rsidR="00535952" w:rsidRPr="00535952" w14:paraId="7E7A7EE1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AB806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Dark mode</w:t>
            </w:r>
          </w:p>
        </w:tc>
        <w:tc>
          <w:tcPr>
            <w:tcW w:w="0" w:type="auto"/>
            <w:vAlign w:val="center"/>
            <w:hideMark/>
          </w:tcPr>
          <w:p w14:paraId="0B029E2B" w14:textId="4D1E7A8B" w:rsidR="00535952" w:rsidRPr="00535952" w:rsidRDefault="00535952" w:rsidP="00535952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Pr="00535952">
              <w:rPr>
                <w:lang w:val="nl-NL"/>
              </w:rPr>
              <w:t xml:space="preserve">Wordt onthouden via </w:t>
            </w:r>
            <w:proofErr w:type="spellStart"/>
            <w:r w:rsidRPr="00535952">
              <w:rPr>
                <w:lang w:val="nl-NL"/>
              </w:rPr>
              <w:t>localStorage</w:t>
            </w:r>
            <w:proofErr w:type="spellEnd"/>
          </w:p>
        </w:tc>
      </w:tr>
      <w:tr w:rsidR="00535952" w:rsidRPr="00535952" w14:paraId="434449E9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84D6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Filters</w:t>
            </w:r>
          </w:p>
        </w:tc>
        <w:tc>
          <w:tcPr>
            <w:tcW w:w="0" w:type="auto"/>
            <w:vAlign w:val="center"/>
            <w:hideMark/>
          </w:tcPr>
          <w:p w14:paraId="2A8ECC67" w14:textId="2550117F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 xml:space="preserve"> Werken correct én worden bewaard</w:t>
            </w:r>
          </w:p>
        </w:tc>
      </w:tr>
      <w:tr w:rsidR="00535952" w:rsidRPr="00535952" w14:paraId="6F366BE0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35DB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Pagina herladen</w:t>
            </w:r>
          </w:p>
        </w:tc>
        <w:tc>
          <w:tcPr>
            <w:tcW w:w="0" w:type="auto"/>
            <w:vAlign w:val="center"/>
            <w:hideMark/>
          </w:tcPr>
          <w:p w14:paraId="4122CD9A" w14:textId="0BBBF74D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 xml:space="preserve"> Alles blijft zoals ingesteld</w:t>
            </w:r>
          </w:p>
        </w:tc>
      </w:tr>
      <w:tr w:rsidR="00535952" w:rsidRPr="00535952" w14:paraId="0680530F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575E6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Favorieten</w:t>
            </w:r>
          </w:p>
        </w:tc>
        <w:tc>
          <w:tcPr>
            <w:tcW w:w="0" w:type="auto"/>
            <w:vAlign w:val="center"/>
            <w:hideMark/>
          </w:tcPr>
          <w:p w14:paraId="3918C668" w14:textId="450B075C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 xml:space="preserve"> Worden opgeslagen en blijven zichtbaar</w:t>
            </w:r>
          </w:p>
        </w:tc>
      </w:tr>
      <w:tr w:rsidR="00535952" w:rsidRPr="00535952" w14:paraId="0CD81B1E" w14:textId="77777777" w:rsidTr="00535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20AC" w14:textId="77777777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>Zoeken</w:t>
            </w:r>
          </w:p>
        </w:tc>
        <w:tc>
          <w:tcPr>
            <w:tcW w:w="0" w:type="auto"/>
            <w:vAlign w:val="center"/>
            <w:hideMark/>
          </w:tcPr>
          <w:p w14:paraId="6D951F21" w14:textId="53262BB6" w:rsidR="00535952" w:rsidRPr="00535952" w:rsidRDefault="00535952" w:rsidP="00535952">
            <w:pPr>
              <w:rPr>
                <w:lang w:val="nl-NL"/>
              </w:rPr>
            </w:pPr>
            <w:r w:rsidRPr="00535952">
              <w:rPr>
                <w:lang w:val="nl-NL"/>
              </w:rPr>
              <w:t xml:space="preserve"> Toont juiste resultaten</w:t>
            </w:r>
          </w:p>
        </w:tc>
      </w:tr>
    </w:tbl>
    <w:p w14:paraId="5995178D" w14:textId="77777777" w:rsidR="00535952" w:rsidRPr="00535952" w:rsidRDefault="00535952" w:rsidP="00535952">
      <w:pPr>
        <w:rPr>
          <w:lang w:val="nl-NL"/>
        </w:rPr>
      </w:pPr>
      <w:r w:rsidRPr="00535952">
        <w:rPr>
          <w:lang w:val="nl-NL"/>
        </w:rPr>
        <w:pict w14:anchorId="522779C4">
          <v:rect id="_x0000_i1044" style="width:0;height:1.5pt" o:hralign="center" o:hrstd="t" o:hr="t" fillcolor="#a0a0a0" stroked="f"/>
        </w:pict>
      </w:r>
    </w:p>
    <w:p w14:paraId="47B56B44" w14:textId="77777777" w:rsidR="00535952" w:rsidRPr="00535952" w:rsidRDefault="00535952" w:rsidP="00535952">
      <w:pPr>
        <w:rPr>
          <w:b/>
          <w:bCs/>
          <w:lang w:val="nl-NL"/>
        </w:rPr>
      </w:pPr>
      <w:r w:rsidRPr="00535952">
        <w:rPr>
          <w:rFonts w:ascii="Segoe UI Emoji" w:hAnsi="Segoe UI Emoji" w:cs="Segoe UI Emoji"/>
          <w:b/>
          <w:bCs/>
          <w:lang w:val="nl-NL"/>
        </w:rPr>
        <w:t>⚠️</w:t>
      </w:r>
      <w:r w:rsidRPr="00535952">
        <w:rPr>
          <w:b/>
          <w:bCs/>
          <w:lang w:val="nl-NL"/>
        </w:rPr>
        <w:t xml:space="preserve"> Opmerkingen / Fouten</w:t>
      </w:r>
    </w:p>
    <w:p w14:paraId="15E0F0E3" w14:textId="77777777" w:rsidR="00535952" w:rsidRPr="00535952" w:rsidRDefault="00535952" w:rsidP="00535952">
      <w:pPr>
        <w:numPr>
          <w:ilvl w:val="0"/>
          <w:numId w:val="11"/>
        </w:numPr>
        <w:rPr>
          <w:lang w:val="nl-NL"/>
        </w:rPr>
      </w:pPr>
      <w:r w:rsidRPr="00535952">
        <w:rPr>
          <w:rFonts w:ascii="Segoe UI Emoji" w:hAnsi="Segoe UI Emoji" w:cs="Segoe UI Emoji"/>
          <w:lang w:val="nl-NL"/>
        </w:rPr>
        <w:lastRenderedPageBreak/>
        <w:t>❌</w:t>
      </w:r>
      <w:r w:rsidRPr="00535952">
        <w:rPr>
          <w:lang w:val="nl-NL"/>
        </w:rPr>
        <w:t xml:space="preserve"> Geen fout gevonden tijdens deze tests</w:t>
      </w:r>
    </w:p>
    <w:p w14:paraId="7185FE7E" w14:textId="77777777" w:rsidR="00535952" w:rsidRPr="00535952" w:rsidRDefault="00535952" w:rsidP="00535952">
      <w:pPr>
        <w:numPr>
          <w:ilvl w:val="0"/>
          <w:numId w:val="11"/>
        </w:numPr>
        <w:rPr>
          <w:lang w:val="nl-NL"/>
        </w:rPr>
      </w:pPr>
      <w:r w:rsidRPr="00535952">
        <w:rPr>
          <w:rFonts w:ascii="Segoe UI Emoji" w:hAnsi="Segoe UI Emoji" w:cs="Segoe UI Emoji"/>
          <w:lang w:val="nl-NL"/>
        </w:rPr>
        <w:t>🔍</w:t>
      </w:r>
      <w:r w:rsidRPr="00535952">
        <w:rPr>
          <w:lang w:val="nl-NL"/>
        </w:rPr>
        <w:t xml:space="preserve"> Kan later uitgebreid worden met mobiel-specifieke interacties en toetsenbordnavigatie</w:t>
      </w:r>
    </w:p>
    <w:p w14:paraId="3C81134C" w14:textId="77777777" w:rsidR="00535952" w:rsidRPr="00535952" w:rsidRDefault="00535952" w:rsidP="00535952">
      <w:pPr>
        <w:rPr>
          <w:lang w:val="nl-NL"/>
        </w:rPr>
      </w:pPr>
      <w:r w:rsidRPr="00535952">
        <w:rPr>
          <w:lang w:val="nl-NL"/>
        </w:rPr>
        <w:pict w14:anchorId="4F772846">
          <v:rect id="_x0000_i1045" style="width:0;height:1.5pt" o:hralign="center" o:hrstd="t" o:hr="t" fillcolor="#a0a0a0" stroked="f"/>
        </w:pict>
      </w:r>
    </w:p>
    <w:p w14:paraId="3ECE1743" w14:textId="77777777" w:rsidR="00535952" w:rsidRPr="00535952" w:rsidRDefault="00535952" w:rsidP="00535952">
      <w:pPr>
        <w:rPr>
          <w:b/>
          <w:bCs/>
          <w:lang w:val="nl-NL"/>
        </w:rPr>
      </w:pPr>
      <w:r w:rsidRPr="00535952">
        <w:rPr>
          <w:rFonts w:ascii="Segoe UI Emoji" w:hAnsi="Segoe UI Emoji" w:cs="Segoe UI Emoji"/>
          <w:b/>
          <w:bCs/>
          <w:lang w:val="nl-NL"/>
        </w:rPr>
        <w:t>📝</w:t>
      </w:r>
      <w:r w:rsidRPr="00535952">
        <w:rPr>
          <w:b/>
          <w:bCs/>
          <w:lang w:val="nl-NL"/>
        </w:rPr>
        <w:t xml:space="preserve"> Conclusie</w:t>
      </w:r>
    </w:p>
    <w:p w14:paraId="035F3837" w14:textId="77777777" w:rsidR="00535952" w:rsidRPr="00535952" w:rsidRDefault="00535952" w:rsidP="00535952">
      <w:pPr>
        <w:rPr>
          <w:lang w:val="nl-NL"/>
        </w:rPr>
      </w:pPr>
      <w:r w:rsidRPr="00535952">
        <w:rPr>
          <w:lang w:val="nl-NL"/>
        </w:rPr>
        <w:t>Alle gebruikersvoorkeuren en interacties functioneren zoals verwacht.</w:t>
      </w:r>
      <w:r w:rsidRPr="00535952">
        <w:rPr>
          <w:lang w:val="nl-NL"/>
        </w:rPr>
        <w:br/>
        <w:t>De UX is vloeiend en instellingen worden correct opgeslagen en hersteld.</w:t>
      </w:r>
    </w:p>
    <w:p w14:paraId="54288D45" w14:textId="77777777" w:rsidR="00535952" w:rsidRPr="00535952" w:rsidRDefault="00535952">
      <w:pPr>
        <w:rPr>
          <w:lang w:val="nl-NL"/>
        </w:rPr>
      </w:pPr>
    </w:p>
    <w:sectPr w:rsidR="00535952" w:rsidRPr="00535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D7190"/>
    <w:multiLevelType w:val="multilevel"/>
    <w:tmpl w:val="C2D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F77DF"/>
    <w:multiLevelType w:val="multilevel"/>
    <w:tmpl w:val="FFA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50115">
    <w:abstractNumId w:val="8"/>
  </w:num>
  <w:num w:numId="2" w16cid:durableId="1898323724">
    <w:abstractNumId w:val="6"/>
  </w:num>
  <w:num w:numId="3" w16cid:durableId="1909146517">
    <w:abstractNumId w:val="5"/>
  </w:num>
  <w:num w:numId="4" w16cid:durableId="4401484">
    <w:abstractNumId w:val="4"/>
  </w:num>
  <w:num w:numId="5" w16cid:durableId="250896673">
    <w:abstractNumId w:val="7"/>
  </w:num>
  <w:num w:numId="6" w16cid:durableId="1018240993">
    <w:abstractNumId w:val="3"/>
  </w:num>
  <w:num w:numId="7" w16cid:durableId="1684671740">
    <w:abstractNumId w:val="2"/>
  </w:num>
  <w:num w:numId="8" w16cid:durableId="1348674195">
    <w:abstractNumId w:val="1"/>
  </w:num>
  <w:num w:numId="9" w16cid:durableId="121504655">
    <w:abstractNumId w:val="0"/>
  </w:num>
  <w:num w:numId="10" w16cid:durableId="2057506829">
    <w:abstractNumId w:val="10"/>
  </w:num>
  <w:num w:numId="11" w16cid:durableId="2002998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0A7"/>
    <w:rsid w:val="00034616"/>
    <w:rsid w:val="0006063C"/>
    <w:rsid w:val="0015074B"/>
    <w:rsid w:val="001C3606"/>
    <w:rsid w:val="00204112"/>
    <w:rsid w:val="0029639D"/>
    <w:rsid w:val="00326F90"/>
    <w:rsid w:val="00535952"/>
    <w:rsid w:val="006F3E49"/>
    <w:rsid w:val="008057E8"/>
    <w:rsid w:val="00814264"/>
    <w:rsid w:val="008668D3"/>
    <w:rsid w:val="008D722A"/>
    <w:rsid w:val="009B6743"/>
    <w:rsid w:val="00A421EC"/>
    <w:rsid w:val="00AA1D8D"/>
    <w:rsid w:val="00B47730"/>
    <w:rsid w:val="00CA1096"/>
    <w:rsid w:val="00CB0664"/>
    <w:rsid w:val="00D55E03"/>
    <w:rsid w:val="00E31157"/>
    <w:rsid w:val="00E41303"/>
    <w:rsid w:val="00FC693F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422AB"/>
  <w14:defaultImageDpi w14:val="300"/>
  <w15:docId w15:val="{624F8D8C-DB99-4552-AD4B-2C7B9BB9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Standaardalinea-lettertype"/>
    <w:uiPriority w:val="99"/>
    <w:semiHidden/>
    <w:unhideWhenUsed/>
    <w:rsid w:val="00D55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1582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Eren Ozkan</cp:lastModifiedBy>
  <cp:revision>2</cp:revision>
  <dcterms:created xsi:type="dcterms:W3CDTF">2025-06-18T12:40:00Z</dcterms:created>
  <dcterms:modified xsi:type="dcterms:W3CDTF">2025-06-18T12:40:00Z</dcterms:modified>
  <cp:category/>
</cp:coreProperties>
</file>